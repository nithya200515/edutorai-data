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4BA25" w14:textId="77777777" w:rsidR="00A30952" w:rsidRDefault="00000000">
      <w:pPr>
        <w:pStyle w:val="Heading1"/>
        <w:jc w:val="center"/>
      </w:pPr>
      <w:r>
        <w:rPr>
          <w:sz w:val="52"/>
        </w:rPr>
        <w:t>Personalized Learning with Generative AI and LMS Integration</w:t>
      </w:r>
    </w:p>
    <w:p w14:paraId="3B35FF99" w14:textId="77777777" w:rsidR="00A30952" w:rsidRDefault="00000000">
      <w:r>
        <w:rPr>
          <w:b/>
          <w:bCs/>
          <w:color w:val="00B050"/>
          <w:sz w:val="28"/>
          <w:szCs w:val="28"/>
        </w:rPr>
        <w:t>Project Title</w:t>
      </w:r>
      <w:r>
        <w:t>: Personalized Learning with Generative AI and LMS Integration</w:t>
      </w:r>
    </w:p>
    <w:p w14:paraId="219B73F0" w14:textId="77777777" w:rsidR="00A30952" w:rsidRDefault="00000000">
      <w:pPr>
        <w:pStyle w:val="Heading2"/>
        <w:rPr>
          <w:u w:val="single"/>
        </w:rPr>
      </w:pPr>
      <w:r>
        <w:rPr>
          <w:u w:val="single"/>
        </w:rPr>
        <w:t>Team Information</w:t>
      </w:r>
    </w:p>
    <w:p w14:paraId="63BB927B" w14:textId="44B01BA5" w:rsidR="00A30952" w:rsidRDefault="00000000">
      <w:r>
        <w:t>Team ID: LTVIP2025TMID</w:t>
      </w:r>
      <w:r w:rsidR="009C5CA0">
        <w:t>21204</w:t>
      </w:r>
    </w:p>
    <w:p w14:paraId="2DEF5FC9" w14:textId="77777777" w:rsidR="00A30952" w:rsidRDefault="00000000">
      <w:r>
        <w:t xml:space="preserve">Team Size: 4 </w:t>
      </w:r>
    </w:p>
    <w:p w14:paraId="533A7976" w14:textId="4662B719" w:rsidR="00A30952" w:rsidRDefault="00000000">
      <w:r>
        <w:t xml:space="preserve">Team Leader: </w:t>
      </w:r>
      <w:r w:rsidR="009C5CA0">
        <w:t>Yeduruvada Nithya Sri</w:t>
      </w:r>
    </w:p>
    <w:p w14:paraId="05527CBC" w14:textId="02767A80" w:rsidR="00A30952" w:rsidRDefault="00000000">
      <w:r>
        <w:t xml:space="preserve">Team Member: </w:t>
      </w:r>
      <w:proofErr w:type="spellStart"/>
      <w:r w:rsidR="009C5CA0">
        <w:t>Visingiri</w:t>
      </w:r>
      <w:proofErr w:type="spellEnd"/>
      <w:r w:rsidR="009C5CA0">
        <w:t xml:space="preserve"> Akhil </w:t>
      </w:r>
      <w:proofErr w:type="spellStart"/>
      <w:r w:rsidR="009C5CA0">
        <w:t>kumar</w:t>
      </w:r>
      <w:proofErr w:type="spellEnd"/>
    </w:p>
    <w:p w14:paraId="4887FC1B" w14:textId="501BFF01" w:rsidR="00A30952" w:rsidRDefault="00000000">
      <w:r>
        <w:t xml:space="preserve">Team </w:t>
      </w:r>
      <w:proofErr w:type="spellStart"/>
      <w:proofErr w:type="gramStart"/>
      <w:r>
        <w:t>Member</w:t>
      </w:r>
      <w:r w:rsidR="009C5CA0">
        <w:t>:Vutla</w:t>
      </w:r>
      <w:proofErr w:type="spellEnd"/>
      <w:proofErr w:type="gramEnd"/>
      <w:r w:rsidR="009C5CA0">
        <w:t xml:space="preserve"> </w:t>
      </w:r>
      <w:proofErr w:type="spellStart"/>
      <w:r w:rsidR="009C5CA0">
        <w:t>venu</w:t>
      </w:r>
      <w:proofErr w:type="spellEnd"/>
      <w:r w:rsidR="009C5CA0">
        <w:t xml:space="preserve"> </w:t>
      </w:r>
      <w:proofErr w:type="spellStart"/>
      <w:r w:rsidR="009C5CA0">
        <w:t>sri</w:t>
      </w:r>
      <w:proofErr w:type="spellEnd"/>
    </w:p>
    <w:p w14:paraId="23DF8069" w14:textId="07587A91" w:rsidR="00A30952" w:rsidRDefault="00000000">
      <w:r>
        <w:t xml:space="preserve">Team Member: </w:t>
      </w:r>
      <w:proofErr w:type="spellStart"/>
      <w:r w:rsidR="009C5CA0">
        <w:t>Yerramsetty</w:t>
      </w:r>
      <w:proofErr w:type="spellEnd"/>
      <w:r w:rsidR="009C5CA0">
        <w:t xml:space="preserve"> </w:t>
      </w:r>
      <w:proofErr w:type="spellStart"/>
      <w:r w:rsidR="009C5CA0">
        <w:t>mohan</w:t>
      </w:r>
      <w:proofErr w:type="spellEnd"/>
      <w:r w:rsidR="009C5CA0">
        <w:t xml:space="preserve"> </w:t>
      </w:r>
      <w:proofErr w:type="spellStart"/>
      <w:r w:rsidR="009C5CA0">
        <w:t>pavan</w:t>
      </w:r>
      <w:proofErr w:type="spellEnd"/>
      <w:r w:rsidR="009C5CA0">
        <w:t xml:space="preserve"> </w:t>
      </w:r>
      <w:proofErr w:type="spellStart"/>
      <w:r w:rsidR="009C5CA0">
        <w:t>manikanta</w:t>
      </w:r>
      <w:proofErr w:type="spellEnd"/>
    </w:p>
    <w:p w14:paraId="504E0580" w14:textId="77777777" w:rsidR="00A3095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5C35D2AB" w14:textId="77777777" w:rsidR="00A30952" w:rsidRDefault="0000000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Overview</w:t>
      </w:r>
    </w:p>
    <w:p w14:paraId="17DFDBCA" w14:textId="77777777" w:rsidR="00A30952" w:rsidRDefault="0000000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Architecture</w:t>
      </w:r>
    </w:p>
    <w:p w14:paraId="01FF9CEB" w14:textId="77777777" w:rsidR="00A30952" w:rsidRDefault="0000000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Stack</w:t>
      </w:r>
    </w:p>
    <w:p w14:paraId="46339041" w14:textId="77777777" w:rsidR="00A30952" w:rsidRDefault="0000000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Structure</w:t>
      </w:r>
    </w:p>
    <w:p w14:paraId="4331DFE3" w14:textId="77777777" w:rsidR="00A30952" w:rsidRDefault="0000000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Details</w:t>
      </w:r>
    </w:p>
    <w:p w14:paraId="6B66E2E0" w14:textId="77777777" w:rsidR="00A30952" w:rsidRDefault="0000000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Workflow</w:t>
      </w:r>
    </w:p>
    <w:p w14:paraId="651A9C4A" w14:textId="77777777" w:rsidR="00A30952" w:rsidRDefault="0000000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and Installation</w:t>
      </w:r>
    </w:p>
    <w:p w14:paraId="48EAB8E5" w14:textId="77777777" w:rsidR="00A30952" w:rsidRDefault="0000000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and Functionality</w:t>
      </w:r>
    </w:p>
    <w:p w14:paraId="6FC40640" w14:textId="77777777" w:rsidR="00A30952" w:rsidRDefault="0000000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Documentation</w:t>
      </w:r>
    </w:p>
    <w:p w14:paraId="4E30B604" w14:textId="77777777" w:rsidR="00A30952" w:rsidRDefault="0000000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and Results</w:t>
      </w:r>
    </w:p>
    <w:p w14:paraId="3DC39F87" w14:textId="77777777" w:rsidR="00A30952" w:rsidRDefault="0000000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and Solutions</w:t>
      </w:r>
    </w:p>
    <w:p w14:paraId="14CBE359" w14:textId="77777777" w:rsidR="00A30952" w:rsidRDefault="0000000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Enhancements</w:t>
      </w:r>
    </w:p>
    <w:p w14:paraId="6CDD96FC" w14:textId="77777777" w:rsidR="00A30952" w:rsidRDefault="0000000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0BF6309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Project Overview</w:t>
      </w:r>
    </w:p>
    <w:p w14:paraId="7EB2F22F" w14:textId="77777777" w:rsidR="00A30952" w:rsidRDefault="00000000">
      <w:pPr>
        <w:spacing w:after="0" w:line="360" w:lineRule="auto"/>
        <w:ind w:firstLineChars="250" w:firstLine="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Problem Statement</w:t>
      </w:r>
    </w:p>
    <w:p w14:paraId="3201F368" w14:textId="77777777" w:rsidR="00A30952" w:rsidRDefault="00000000">
      <w:pPr>
        <w:numPr>
          <w:ilvl w:val="0"/>
          <w:numId w:val="8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b/>
          <w:bCs/>
          <w:sz w:val="21"/>
          <w:szCs w:val="21"/>
        </w:rPr>
        <w:t>. Lack of Personalization in Traditional Learning Systems:</w:t>
      </w:r>
    </w:p>
    <w:p w14:paraId="0FE399DA" w14:textId="77777777" w:rsidR="00A30952" w:rsidRDefault="00000000">
      <w:pPr>
        <w:numPr>
          <w:ilvl w:val="0"/>
          <w:numId w:val="8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Most existing LMS platforms deliver generic content that does not cater to individual learning styles, pace, or preferences.</w:t>
      </w:r>
    </w:p>
    <w:p w14:paraId="2991F519" w14:textId="77777777" w:rsidR="00A30952" w:rsidRDefault="00000000">
      <w:pPr>
        <w:numPr>
          <w:ilvl w:val="0"/>
          <w:numId w:val="8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 Overwhelming Amount of Learning Material:</w:t>
      </w:r>
    </w:p>
    <w:p w14:paraId="5F747CB3" w14:textId="77777777" w:rsidR="00A30952" w:rsidRDefault="00000000">
      <w:pPr>
        <w:numPr>
          <w:ilvl w:val="0"/>
          <w:numId w:val="8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Learners struggle to find relevant content suited to their current knowledge level and career goals, leading to inefficient learning paths.</w:t>
      </w:r>
    </w:p>
    <w:p w14:paraId="12E0B6D9" w14:textId="77777777" w:rsidR="00A30952" w:rsidRDefault="00000000">
      <w:pPr>
        <w:numPr>
          <w:ilvl w:val="0"/>
          <w:numId w:val="8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b/>
          <w:bCs/>
          <w:sz w:val="24"/>
          <w:szCs w:val="24"/>
        </w:rPr>
        <w:t>. Limited Adaptive Feedback</w:t>
      </w:r>
    </w:p>
    <w:p w14:paraId="51D351D0" w14:textId="77777777" w:rsidR="00A30952" w:rsidRDefault="00000000">
      <w:pPr>
        <w:numPr>
          <w:ilvl w:val="0"/>
          <w:numId w:val="8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Traditional LMSs lack the capability to dynamically generate personalized feedback or content based on real-time performance and learning behavior.</w:t>
      </w:r>
    </w:p>
    <w:p w14:paraId="32F66E22" w14:textId="77777777" w:rsidR="00A30952" w:rsidRDefault="00000000">
      <w:pPr>
        <w:numPr>
          <w:ilvl w:val="0"/>
          <w:numId w:val="8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b/>
          <w:bCs/>
          <w:sz w:val="21"/>
          <w:szCs w:val="21"/>
        </w:rPr>
        <w:t>. Underutilization of Learning Data:</w:t>
      </w:r>
    </w:p>
    <w:p w14:paraId="32EBD276" w14:textId="77777777" w:rsidR="00A30952" w:rsidRDefault="00000000">
      <w:pPr>
        <w:numPr>
          <w:ilvl w:val="0"/>
          <w:numId w:val="8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Learning Management Systems generate vast amounts of data but fail to leverage it for tailoring educational experiences.</w:t>
      </w:r>
    </w:p>
    <w:p w14:paraId="1BF5D6FB" w14:textId="77777777" w:rsidR="00A30952" w:rsidRDefault="00000000">
      <w:pPr>
        <w:numPr>
          <w:ilvl w:val="0"/>
          <w:numId w:val="8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1"/>
          <w:szCs w:val="21"/>
        </w:rPr>
        <w:t>5. Static Course Structures</w:t>
      </w:r>
      <w:r>
        <w:rPr>
          <w:rFonts w:ascii="Times New Roman" w:hAnsi="Times New Roman"/>
          <w:sz w:val="24"/>
          <w:szCs w:val="24"/>
        </w:rPr>
        <w:t>:</w:t>
      </w:r>
    </w:p>
    <w:p w14:paraId="4145140E" w14:textId="77777777" w:rsidR="00A30952" w:rsidRDefault="00000000">
      <w:pPr>
        <w:numPr>
          <w:ilvl w:val="0"/>
          <w:numId w:val="8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Courses are rigid and not responsive to learners’ evolving strengths, weaknesses, and interests.</w:t>
      </w:r>
    </w:p>
    <w:p w14:paraId="121F31C2" w14:textId="77777777" w:rsidR="00A30952" w:rsidRDefault="00A30952">
      <w:p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1C49CB1" w14:textId="77777777" w:rsidR="00A30952" w:rsidRDefault="00000000">
      <w:pPr>
        <w:spacing w:after="0" w:line="360" w:lineRule="auto"/>
        <w:ind w:firstLineChars="15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 Target Audience Impact</w:t>
      </w:r>
    </w:p>
    <w:p w14:paraId="7EBC1B7F" w14:textId="77777777" w:rsidR="00A30952" w:rsidRDefault="00000000">
      <w:pPr>
        <w:numPr>
          <w:ilvl w:val="0"/>
          <w:numId w:val="9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Students and Learners of All Levels – To provide a personalized learning journey suited to each learner’s pace, interest, and understanding. </w:t>
      </w:r>
    </w:p>
    <w:p w14:paraId="1177D83E" w14:textId="77777777" w:rsidR="00A30952" w:rsidRDefault="00000000">
      <w:pPr>
        <w:numPr>
          <w:ilvl w:val="0"/>
          <w:numId w:val="9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Educators and Institutions – To assist in managing adaptive content delivery and monitoring student progress automatically1. Use of Generative AI</w:t>
      </w:r>
    </w:p>
    <w:p w14:paraId="3DAF74CD" w14:textId="77777777" w:rsidR="00A30952" w:rsidRDefault="00000000">
      <w:pPr>
        <w:numPr>
          <w:ilvl w:val="0"/>
          <w:numId w:val="9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analyze student behavior, learning patterns, and performance, then generate custom content or feedback2. Integration with LMS Platforms</w:t>
      </w:r>
    </w:p>
    <w:p w14:paraId="0F20B1BF" w14:textId="77777777" w:rsidR="00A30952" w:rsidRDefault="00000000">
      <w:pPr>
        <w:numPr>
          <w:ilvl w:val="0"/>
          <w:numId w:val="9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Seamless connection with LMS systems to track learner activity, store progress, and deliver AI-generated content.</w:t>
      </w:r>
    </w:p>
    <w:p w14:paraId="744F949F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 Proposed Solution</w:t>
      </w:r>
    </w:p>
    <w:p w14:paraId="2C05865B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1.4.1 Introduction</w:t>
      </w:r>
    </w:p>
    <w:p w14:paraId="6B002ECB" w14:textId="77777777" w:rsidR="00A30952" w:rsidRDefault="00000000">
      <w:pPr>
        <w:numPr>
          <w:ilvl w:val="0"/>
          <w:numId w:val="10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Modern Education Faces a Personalization Gap</w:t>
      </w:r>
    </w:p>
    <w:p w14:paraId="01100481" w14:textId="77777777" w:rsidR="00A30952" w:rsidRDefault="00000000">
      <w:pPr>
        <w:numPr>
          <w:ilvl w:val="0"/>
          <w:numId w:val="10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Most digital learning environments lack the ability to adapt content based on individual learner needs.</w:t>
      </w:r>
    </w:p>
    <w:p w14:paraId="5E898BEC" w14:textId="77777777" w:rsidR="00A30952" w:rsidRDefault="00000000">
      <w:pPr>
        <w:numPr>
          <w:ilvl w:val="0"/>
          <w:numId w:val="10"/>
        </w:numPr>
        <w:tabs>
          <w:tab w:val="clear" w:pos="1260"/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💻 Learning Management Systems (LMS) Are Static</w:t>
      </w:r>
    </w:p>
    <w:p w14:paraId="5DC9CC6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1.4.2 Objectives</w:t>
      </w:r>
    </w:p>
    <w:p w14:paraId="21B27CE8" w14:textId="77777777" w:rsidR="00A30952" w:rsidRDefault="00000000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To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Develop a Personalized Learning System</w:t>
      </w:r>
    </w:p>
    <w:p w14:paraId="576E97B0" w14:textId="77777777" w:rsidR="00A30952" w:rsidRDefault="00000000">
      <w:pPr>
        <w:numPr>
          <w:ilvl w:val="0"/>
          <w:numId w:val="11"/>
        </w:numPr>
        <w:tabs>
          <w:tab w:val="clear" w:pos="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Secondary Goals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BE18BF" w14:textId="77777777" w:rsidR="00A30952" w:rsidRDefault="00000000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Analyze Learner Behavior Patterns</w:t>
      </w:r>
    </w:p>
    <w:p w14:paraId="3FC8411C" w14:textId="77777777" w:rsidR="00A30952" w:rsidRDefault="00000000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Generate Adaptive Assessments</w:t>
      </w:r>
    </w:p>
    <w:p w14:paraId="0076B454" w14:textId="77777777" w:rsidR="00A30952" w:rsidRDefault="00000000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Enable Continuous Feedback Mechanisms</w:t>
      </w:r>
    </w:p>
    <w:p w14:paraId="64F0B63B" w14:textId="77777777" w:rsidR="00A30952" w:rsidRDefault="00000000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Integrate Multi-Format Content</w:t>
      </w:r>
    </w:p>
    <w:p w14:paraId="018BECB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1.4.3 Key Features</w:t>
      </w:r>
    </w:p>
    <w:p w14:paraId="70053ABD" w14:textId="77777777" w:rsidR="00A30952" w:rsidRDefault="00000000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 🧠 Real-Time Learner Behavior Analysis</w:t>
      </w:r>
    </w:p>
    <w:p w14:paraId="13AB5415" w14:textId="77777777" w:rsidR="00A30952" w:rsidRDefault="00000000">
      <w:pPr>
        <w:spacing w:line="240" w:lineRule="auto"/>
        <w:ind w:left="720" w:firstLineChars="50" w:firstLine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📝 Adaptive Assessments &amp; Quizzes </w:t>
      </w:r>
    </w:p>
    <w:p w14:paraId="2EC56C8B" w14:textId="77777777" w:rsidR="00A30952" w:rsidRDefault="00000000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 💬 Instant AI-Powered Feedback</w:t>
      </w:r>
    </w:p>
    <w:p w14:paraId="66E1CBD6" w14:textId="77777777" w:rsidR="00A30952" w:rsidRDefault="00000000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. 📊 Dashboard for Instructors and Students</w:t>
      </w:r>
    </w:p>
    <w:p w14:paraId="7F55CB8C" w14:textId="77777777" w:rsidR="00A30952" w:rsidRDefault="00000000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 🗃️ Seamless LMS Integration</w:t>
      </w:r>
    </w:p>
    <w:p w14:paraId="196EAEE6" w14:textId="77777777" w:rsidR="00A30952" w:rsidRDefault="00000000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 🗣️ Multi-Format Content Generation</w:t>
      </w:r>
    </w:p>
    <w:p w14:paraId="46387CE7" w14:textId="77777777" w:rsidR="00A30952" w:rsidRDefault="00000000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 🧭 Adaptive Learning Paths</w:t>
      </w:r>
    </w:p>
    <w:p w14:paraId="001C9179" w14:textId="77777777" w:rsidR="00A30952" w:rsidRDefault="00000000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 🔐 Data Privacy and Ethical AI Usage</w:t>
      </w:r>
    </w:p>
    <w:p w14:paraId="6305837B" w14:textId="77777777" w:rsidR="00A30952" w:rsidRDefault="00000000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. 🌐 Scalable and Cloud-Based                                                                                                                      </w:t>
      </w:r>
    </w:p>
    <w:p w14:paraId="6591EC2F" w14:textId="77777777" w:rsidR="00A30952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2. System Architecture</w:t>
      </w:r>
    </w:p>
    <w:p w14:paraId="2A1EC1E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Architecture Overview</w:t>
      </w:r>
    </w:p>
    <w:p w14:paraId="7900C9C6" w14:textId="77777777" w:rsidR="00A30952" w:rsidRDefault="00000000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Web/mobile portal for students to access personalized content, take assessments, and receive feedback.</w:t>
      </w:r>
    </w:p>
    <w:p w14:paraId="2E49A67E" w14:textId="77777777" w:rsidR="00A30952" w:rsidRDefault="00000000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Interactive UI for real-time engagement and tracking progress.</w:t>
      </w:r>
    </w:p>
    <w:p w14:paraId="5A850976" w14:textId="77777777" w:rsidR="00A30952" w:rsidRDefault="00000000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LMS Platform (Learning Management System)</w:t>
      </w:r>
    </w:p>
    <w:p w14:paraId="3CC8DDF7" w14:textId="77777777" w:rsidR="00A30952" w:rsidRDefault="00000000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Core platform to manage course modules, student records, learning materials, and schedules.</w:t>
      </w:r>
    </w:p>
    <w:p w14:paraId="00F82E5E" w14:textId="77777777" w:rsidR="00A30952" w:rsidRDefault="00000000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Acts as the delivery hub for content generated by the AI system.</w:t>
      </w:r>
    </w:p>
    <w:p w14:paraId="4C177343" w14:textId="77777777" w:rsidR="00A30952" w:rsidRDefault="00A30952">
      <w:pPr>
        <w:rPr>
          <w:rFonts w:ascii="Times New Roman" w:hAnsi="Times New Roman"/>
          <w:sz w:val="24"/>
          <w:szCs w:val="24"/>
        </w:rPr>
      </w:pPr>
    </w:p>
    <w:p w14:paraId="3AADA423" w14:textId="77777777" w:rsidR="00A30952" w:rsidRDefault="00000000">
      <w:pPr>
        <w:pStyle w:val="NormalWeb"/>
      </w:pPr>
      <w:r>
        <w:rPr>
          <w:noProof/>
        </w:rPr>
        <w:lastRenderedPageBreak/>
        <w:drawing>
          <wp:inline distT="0" distB="0" distL="114300" distR="114300" wp14:anchorId="7FC943B1" wp14:editId="6736C752">
            <wp:extent cx="5367655" cy="3933190"/>
            <wp:effectExtent l="0" t="0" r="444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7EAD01" w14:textId="77777777" w:rsidR="00A30952" w:rsidRDefault="000000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Component Interaction Flow</w:t>
      </w:r>
    </w:p>
    <w:p w14:paraId="40BFD47B" w14:textId="77777777" w:rsidR="00A30952" w:rsidRDefault="00000000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📚 Learning Management System (LMS)</w:t>
      </w:r>
    </w:p>
    <w:p w14:paraId="1A4759B6" w14:textId="77777777" w:rsidR="00A30952" w:rsidRDefault="00000000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📊 Learning Data</w:t>
      </w:r>
    </w:p>
    <w:p w14:paraId="3E496B97" w14:textId="77777777" w:rsidR="00A30952" w:rsidRDefault="00000000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🤖 Generative AI Module</w:t>
      </w:r>
    </w:p>
    <w:p w14:paraId="21B15CD8" w14:textId="77777777" w:rsidR="00A30952" w:rsidRDefault="00000000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📈 Analysis of Needs</w:t>
      </w:r>
    </w:p>
    <w:p w14:paraId="2C438DE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Technology Stack</w:t>
      </w:r>
    </w:p>
    <w:p w14:paraId="36A7C30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Backend Technologies</w:t>
      </w:r>
    </w:p>
    <w:p w14:paraId="5CF23497" w14:textId="77777777" w:rsidR="00A30952" w:rsidRDefault="00000000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>
        <w:rPr>
          <w:rFonts w:ascii="Times New Roman" w:hAnsi="Times New Roman" w:cs="Times New Roman"/>
          <w:sz w:val="24"/>
          <w:szCs w:val="24"/>
        </w:rPr>
        <w:t>: Modern web framework for building APIs</w:t>
      </w:r>
    </w:p>
    <w:p w14:paraId="52D87C84" w14:textId="77777777" w:rsidR="00A30952" w:rsidRDefault="00000000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3.8+</w:t>
      </w:r>
      <w:r>
        <w:rPr>
          <w:rFonts w:ascii="Times New Roman" w:hAnsi="Times New Roman" w:cs="Times New Roman"/>
          <w:sz w:val="24"/>
          <w:szCs w:val="24"/>
        </w:rPr>
        <w:t>: Core programming language</w:t>
      </w:r>
    </w:p>
    <w:p w14:paraId="562DB0DD" w14:textId="77777777" w:rsidR="00A30952" w:rsidRDefault="00000000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Pydantic</w:t>
      </w:r>
      <w:proofErr w:type="spellEnd"/>
      <w:r>
        <w:rPr>
          <w:rFonts w:ascii="Times New Roman" w:hAnsi="Times New Roman" w:cs="Times New Roman"/>
          <w:sz w:val="24"/>
          <w:szCs w:val="24"/>
        </w:rPr>
        <w:t>: Data validation and settings management</w:t>
      </w:r>
    </w:p>
    <w:p w14:paraId="31E6F11E" w14:textId="77777777" w:rsidR="00A30952" w:rsidRDefault="00000000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Uvicorn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ASGI server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FastAPI</w:t>
      </w:r>
      <w:proofErr w:type="spellEnd"/>
    </w:p>
    <w:p w14:paraId="03BCD5C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Frontend Technologies</w:t>
      </w:r>
    </w:p>
    <w:p w14:paraId="7E6210E0" w14:textId="77777777" w:rsidR="00A30952" w:rsidRDefault="00000000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>
        <w:rPr>
          <w:rFonts w:ascii="Times New Roman" w:hAnsi="Times New Roman" w:cs="Times New Roman"/>
          <w:sz w:val="24"/>
          <w:szCs w:val="24"/>
        </w:rPr>
        <w:t>: Interactive web application framework</w:t>
      </w:r>
    </w:p>
    <w:p w14:paraId="132E5C8F" w14:textId="77777777" w:rsidR="00A30952" w:rsidRDefault="00000000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-Option-Menu</w:t>
      </w:r>
      <w:r>
        <w:rPr>
          <w:rFonts w:ascii="Times New Roman" w:hAnsi="Times New Roman" w:cs="Times New Roman"/>
          <w:sz w:val="24"/>
          <w:szCs w:val="24"/>
        </w:rPr>
        <w:t>: Enhanced navigation components</w:t>
      </w:r>
    </w:p>
    <w:p w14:paraId="74A1A519" w14:textId="77777777" w:rsidR="00A30952" w:rsidRDefault="00000000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 CSS</w:t>
      </w:r>
      <w:r>
        <w:rPr>
          <w:rFonts w:ascii="Times New Roman" w:hAnsi="Times New Roman" w:cs="Times New Roman"/>
          <w:sz w:val="24"/>
          <w:szCs w:val="24"/>
        </w:rPr>
        <w:t>: Styling and UI enhancements</w:t>
      </w:r>
    </w:p>
    <w:p w14:paraId="7847B76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 AI and ML Technologies</w:t>
      </w:r>
    </w:p>
    <w:p w14:paraId="7253C60D" w14:textId="77777777" w:rsidR="00A30952" w:rsidRDefault="00000000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IBM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Watsonx</w:t>
      </w:r>
      <w:proofErr w:type="spellEnd"/>
      <w:r>
        <w:rPr>
          <w:rFonts w:ascii="Times New Roman" w:hAnsi="Times New Roman" w:cs="Times New Roman"/>
          <w:sz w:val="24"/>
          <w:szCs w:val="24"/>
        </w:rPr>
        <w:t>: Enterprise-grade AI platform</w:t>
      </w:r>
    </w:p>
    <w:p w14:paraId="12E1E69F" w14:textId="77777777" w:rsidR="00A30952" w:rsidRDefault="00000000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Granite LLM</w:t>
      </w:r>
      <w:r>
        <w:rPr>
          <w:rFonts w:ascii="Times New Roman" w:hAnsi="Times New Roman" w:cs="Times New Roman"/>
          <w:sz w:val="24"/>
          <w:szCs w:val="24"/>
        </w:rPr>
        <w:t>: Large language model for text generation</w:t>
      </w:r>
    </w:p>
    <w:p w14:paraId="7F592C03" w14:textId="77777777" w:rsidR="00A30952" w:rsidRDefault="00000000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Sentence Transformers</w:t>
      </w:r>
      <w:r>
        <w:rPr>
          <w:rFonts w:ascii="Times New Roman" w:hAnsi="Times New Roman" w:cs="Times New Roman"/>
          <w:sz w:val="24"/>
          <w:szCs w:val="24"/>
        </w:rPr>
        <w:t>: Text embedding generation</w:t>
      </w:r>
    </w:p>
    <w:p w14:paraId="1AFA6F85" w14:textId="77777777" w:rsidR="00A30952" w:rsidRDefault="00000000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r>
        <w:rPr>
          <w:rFonts w:ascii="Times New Roman" w:hAnsi="Times New Roman" w:cs="Times New Roman"/>
          <w:sz w:val="24"/>
          <w:szCs w:val="24"/>
        </w:rPr>
        <w:t>: Machine learning algorithms</w:t>
      </w:r>
    </w:p>
    <w:p w14:paraId="149501AF" w14:textId="77777777" w:rsidR="00A30952" w:rsidRDefault="00000000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>: Data manipulation and analysis</w:t>
      </w:r>
    </w:p>
    <w:p w14:paraId="336E4B2D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3.4 Database and Storage</w:t>
      </w:r>
    </w:p>
    <w:p w14:paraId="2946C475" w14:textId="77777777" w:rsidR="00A30952" w:rsidRDefault="0000000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Pinecone</w:t>
      </w:r>
      <w:r>
        <w:rPr>
          <w:rFonts w:ascii="Times New Roman" w:hAnsi="Times New Roman" w:cs="Times New Roman"/>
          <w:sz w:val="24"/>
          <w:szCs w:val="24"/>
        </w:rPr>
        <w:t>: Vector database for semantic search</w:t>
      </w:r>
    </w:p>
    <w:p w14:paraId="1AEB7E72" w14:textId="77777777" w:rsidR="00A30952" w:rsidRDefault="0000000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System</w:t>
      </w:r>
      <w:r>
        <w:rPr>
          <w:rFonts w:ascii="Times New Roman" w:hAnsi="Times New Roman" w:cs="Times New Roman"/>
          <w:sz w:val="24"/>
          <w:szCs w:val="24"/>
        </w:rPr>
        <w:t>: Local storage for documents and data</w:t>
      </w:r>
    </w:p>
    <w:p w14:paraId="575E88E5" w14:textId="77777777" w:rsidR="00A30952" w:rsidRDefault="0000000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In-Memory Storage</w:t>
      </w:r>
      <w:r>
        <w:rPr>
          <w:rFonts w:ascii="Times New Roman" w:hAnsi="Times New Roman" w:cs="Times New Roman"/>
          <w:sz w:val="24"/>
          <w:szCs w:val="24"/>
        </w:rPr>
        <w:t>: Session-based data management</w:t>
      </w:r>
    </w:p>
    <w:p w14:paraId="60B69CD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Project Structure</w:t>
      </w:r>
    </w:p>
    <w:p w14:paraId="58ABFAA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 Directory Organization</w:t>
      </w:r>
    </w:p>
    <w:p w14:paraId="58BB15D5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sustainable-smart-city-assistant/</w:t>
      </w:r>
    </w:p>
    <w:p w14:paraId="1C41655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app/                          # Backend application</w:t>
      </w:r>
    </w:p>
    <w:p w14:paraId="13D8C59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__init__.py</w:t>
      </w:r>
    </w:p>
    <w:p w14:paraId="7E20302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 xml:space="preserve">── main.py                   #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application</w:t>
      </w:r>
    </w:p>
    <w:p w14:paraId="33E4384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                      # API route handlers</w:t>
      </w:r>
    </w:p>
    <w:p w14:paraId="554F31FD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chat_router.py</w:t>
      </w:r>
    </w:p>
    <w:p w14:paraId="5A3D93F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feedback_router.py</w:t>
      </w:r>
    </w:p>
    <w:p w14:paraId="076281DD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eco_tips_router.py</w:t>
      </w:r>
    </w:p>
    <w:p w14:paraId="691CBCEC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kpi_upload_router.py</w:t>
      </w:r>
    </w:p>
    <w:p w14:paraId="0E88881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vector_router.py</w:t>
      </w:r>
    </w:p>
    <w:p w14:paraId="26D8E85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policy_router.py</w:t>
      </w:r>
    </w:p>
    <w:p w14:paraId="6A5533BB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│   └── dashboard_router.py</w:t>
      </w:r>
    </w:p>
    <w:p w14:paraId="61AE71A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core/                     # Core configurations</w:t>
      </w:r>
    </w:p>
    <w:p w14:paraId="7C4A58D9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│   └── config.py</w:t>
      </w:r>
    </w:p>
    <w:p w14:paraId="4B3F667B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└── services/                 # Business logic services</w:t>
      </w:r>
    </w:p>
    <w:p w14:paraId="5A4B5B04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granite_llm.py</w:t>
      </w:r>
    </w:p>
    <w:p w14:paraId="17EF9C9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pinecone_client.py</w:t>
      </w:r>
    </w:p>
    <w:p w14:paraId="5E573B8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document_embedder.py</w:t>
      </w:r>
    </w:p>
    <w:p w14:paraId="5393686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│   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document_retriever.py</w:t>
      </w:r>
    </w:p>
    <w:p w14:paraId="5918563C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kpi_file_forecaster.py</w:t>
      </w:r>
    </w:p>
    <w:p w14:paraId="15B1257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    └── anomaly_file_checker.py</w:t>
      </w:r>
    </w:p>
    <w:p w14:paraId="47F66499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frontend/                     # Frontend application</w:t>
      </w:r>
    </w:p>
    <w:p w14:paraId="527E27C9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 xml:space="preserve">── smart_dashboard.py        #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</w:t>
      </w:r>
    </w:p>
    <w:p w14:paraId="4CC91A9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└── components/               # UI components</w:t>
      </w:r>
    </w:p>
    <w:p w14:paraId="5A0D10A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summary_card.py</w:t>
      </w:r>
    </w:p>
    <w:p w14:paraId="4243D62B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chat_assistant.py</w:t>
      </w:r>
    </w:p>
    <w:p w14:paraId="3F7BF5C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feedback_form.py</w:t>
      </w:r>
    </w:p>
    <w:p w14:paraId="118FC78E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eco_tips.py</w:t>
      </w:r>
    </w:p>
    <w:p w14:paraId="53E74F4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policy_summarizer.py</w:t>
      </w:r>
    </w:p>
    <w:p w14:paraId="6BD9359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    └── report_generator.py</w:t>
      </w:r>
    </w:p>
    <w:p w14:paraId="06E93FFE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utils/                        # Utility functions</w:t>
      </w:r>
    </w:p>
    <w:p w14:paraId="3D48A2D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data/                         # Sample data files</w:t>
      </w:r>
    </w:p>
    <w:p w14:paraId="269C6C2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</w:t>
      </w:r>
      <w:proofErr w:type="gramStart"/>
      <w:r>
        <w:rPr>
          <w:rFonts w:ascii="Times New Roman" w:hAnsi="Times New Roman" w:cs="Times New Roman"/>
          <w:sz w:val="24"/>
          <w:szCs w:val="24"/>
        </w:rPr>
        <w:t>─ .env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# Environment variables</w:t>
      </w:r>
    </w:p>
    <w:p w14:paraId="59EDB74F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requirements.txt              # Dependencies</w:t>
      </w:r>
    </w:p>
    <w:p w14:paraId="0F9E32CF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└── run_app.py                    # Application launcher</w:t>
      </w:r>
    </w:p>
    <w:p w14:paraId="430FF24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 Key Configuration Files</w:t>
      </w:r>
    </w:p>
    <w:p w14:paraId="55CDBD9E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 Configuration (.env)</w:t>
      </w:r>
    </w:p>
    <w:p w14:paraId="50F048F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IBM </w:t>
      </w:r>
      <w:proofErr w:type="spellStart"/>
      <w:r>
        <w:rPr>
          <w:rFonts w:ascii="Times New Roman" w:hAnsi="Times New Roman" w:cs="Times New Roman"/>
          <w:sz w:val="24"/>
          <w:szCs w:val="24"/>
        </w:rPr>
        <w:t>Watsonx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14:paraId="2D2BFB2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WATSONX_API_KEY=</w:t>
      </w:r>
      <w:proofErr w:type="spellStart"/>
      <w:r>
        <w:rPr>
          <w:rFonts w:ascii="Times New Roman" w:hAnsi="Times New Roman" w:cs="Times New Roman"/>
          <w:sz w:val="24"/>
          <w:szCs w:val="24"/>
        </w:rPr>
        <w:t>your_ibm_api_key_here</w:t>
      </w:r>
      <w:proofErr w:type="spellEnd"/>
    </w:p>
    <w:p w14:paraId="0B4EF5B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WATSONX_PROJECT_ID=</w:t>
      </w:r>
      <w:proofErr w:type="spellStart"/>
      <w:r>
        <w:rPr>
          <w:rFonts w:ascii="Times New Roman" w:hAnsi="Times New Roman" w:cs="Times New Roman"/>
          <w:sz w:val="24"/>
          <w:szCs w:val="24"/>
        </w:rPr>
        <w:t>your_project_id_here</w:t>
      </w:r>
      <w:proofErr w:type="spellEnd"/>
    </w:p>
    <w:p w14:paraId="6F3437B4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WATSONX_URL=https://us-south.ml.cloud.ibm.com</w:t>
      </w:r>
    </w:p>
    <w:p w14:paraId="4149DB44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WATSONX_MODEL_ID=</w:t>
      </w:r>
      <w:proofErr w:type="spellStart"/>
      <w:r>
        <w:rPr>
          <w:rFonts w:ascii="Times New Roman" w:hAnsi="Times New Roman" w:cs="Times New Roman"/>
          <w:sz w:val="24"/>
          <w:szCs w:val="24"/>
        </w:rPr>
        <w:t>ibm</w:t>
      </w:r>
      <w:proofErr w:type="spellEnd"/>
      <w:r>
        <w:rPr>
          <w:rFonts w:ascii="Times New Roman" w:hAnsi="Times New Roman" w:cs="Times New Roman"/>
          <w:sz w:val="24"/>
          <w:szCs w:val="24"/>
        </w:rPr>
        <w:t>/granite-13b-instruct-v2</w:t>
      </w:r>
    </w:p>
    <w:p w14:paraId="496DA8AD" w14:textId="77777777" w:rsidR="00A30952" w:rsidRDefault="00A30952">
      <w:pPr>
        <w:rPr>
          <w:rFonts w:ascii="Times New Roman" w:hAnsi="Times New Roman"/>
          <w:sz w:val="24"/>
          <w:szCs w:val="24"/>
        </w:rPr>
      </w:pPr>
    </w:p>
    <w:p w14:paraId="0EECE10C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Pinecone Configuration</w:t>
      </w:r>
    </w:p>
    <w:p w14:paraId="308247ED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PINECONE_API_KEY=</w:t>
      </w:r>
      <w:proofErr w:type="spellStart"/>
      <w:r>
        <w:rPr>
          <w:rFonts w:ascii="Times New Roman" w:hAnsi="Times New Roman" w:cs="Times New Roman"/>
          <w:sz w:val="24"/>
          <w:szCs w:val="24"/>
        </w:rPr>
        <w:t>your_pinecone_api_key_here</w:t>
      </w:r>
      <w:proofErr w:type="spellEnd"/>
    </w:p>
    <w:p w14:paraId="110E1C4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PINECONE_ENV=</w:t>
      </w:r>
      <w:proofErr w:type="spellStart"/>
      <w:r>
        <w:rPr>
          <w:rFonts w:ascii="Times New Roman" w:hAnsi="Times New Roman" w:cs="Times New Roman"/>
          <w:sz w:val="24"/>
          <w:szCs w:val="24"/>
        </w:rPr>
        <w:t>your_pinecone_environment</w:t>
      </w:r>
      <w:proofErr w:type="spellEnd"/>
    </w:p>
    <w:p w14:paraId="655F86B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INDEX_NAME=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smartcity</w:t>
      </w:r>
      <w:proofErr w:type="spellEnd"/>
      <w:r>
        <w:rPr>
          <w:rFonts w:ascii="Times New Roman" w:hAnsi="Times New Roman" w:cs="Times New Roman"/>
          <w:sz w:val="24"/>
          <w:szCs w:val="24"/>
        </w:rPr>
        <w:t>-policies</w:t>
      </w:r>
    </w:p>
    <w:p w14:paraId="1CBFF9CB" w14:textId="77777777" w:rsidR="00A30952" w:rsidRDefault="00A309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E960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Application Settings</w:t>
      </w:r>
    </w:p>
    <w:p w14:paraId="752E1D4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DEBUG=True</w:t>
      </w:r>
    </w:p>
    <w:p w14:paraId="0525F00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API_HOST=127.0.0.1</w:t>
      </w:r>
    </w:p>
    <w:p w14:paraId="1B752DA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API_PORT=8000</w:t>
      </w:r>
    </w:p>
    <w:p w14:paraId="796550F5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FRONTEND_PORT=8501</w:t>
      </w:r>
    </w:p>
    <w:p w14:paraId="3EDFB96B" w14:textId="77777777" w:rsidR="00A30952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8995E4">
          <v:rect id="_x0000_i1025" style="width:0;height:1.5pt" o:hralign="center" o:hrstd="t" o:hr="t" fillcolor="#a0a0a0" stroked="f"/>
        </w:pict>
      </w:r>
    </w:p>
    <w:p w14:paraId="27D925CC" w14:textId="77777777" w:rsidR="00A30952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Implementation Details</w:t>
      </w:r>
    </w:p>
    <w:p w14:paraId="508BDA7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 Backend Implementation</w:t>
      </w:r>
    </w:p>
    <w:p w14:paraId="20494C3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Main Application</w:t>
      </w:r>
    </w:p>
    <w:p w14:paraId="36FDC84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application (app/main.py) serves as the entry point for all API requests:</w:t>
      </w:r>
    </w:p>
    <w:p w14:paraId="40F90DA8" w14:textId="77777777" w:rsidR="00A30952" w:rsidRDefault="00000000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Configures CORS middleware for cross-origin requests</w:t>
      </w:r>
    </w:p>
    <w:p w14:paraId="2D8DB2E9" w14:textId="77777777" w:rsidR="00A30952" w:rsidRDefault="00000000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all router modules for modular organization</w:t>
      </w:r>
    </w:p>
    <w:p w14:paraId="3015560F" w14:textId="77777777" w:rsidR="00A30952" w:rsidRDefault="00000000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health check endpoints</w:t>
      </w:r>
    </w:p>
    <w:p w14:paraId="3D9346E1" w14:textId="77777777" w:rsidR="00A30952" w:rsidRDefault="00000000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 error responses and logging</w:t>
      </w:r>
    </w:p>
    <w:p w14:paraId="5612FFE0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5.1.2 IBM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Watsonx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Integration</w:t>
      </w:r>
    </w:p>
    <w:p w14:paraId="31EF21EC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granite_llm.py service handles all interactions with IBM </w:t>
      </w:r>
      <w:proofErr w:type="spellStart"/>
      <w:r>
        <w:rPr>
          <w:rFonts w:ascii="Times New Roman" w:hAnsi="Times New Roman" w:cs="Times New Roman"/>
          <w:sz w:val="24"/>
          <w:szCs w:val="24"/>
        </w:rPr>
        <w:t>Watsonx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F523A4" w14:textId="77777777" w:rsidR="00A30952" w:rsidRDefault="00000000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r>
        <w:rPr>
          <w:rFonts w:ascii="Times New Roman" w:hAnsi="Times New Roman" w:cs="Times New Roman"/>
          <w:sz w:val="24"/>
          <w:szCs w:val="24"/>
        </w:rPr>
        <w:t>: Secure API key management</w:t>
      </w:r>
    </w:p>
    <w:p w14:paraId="00651A4E" w14:textId="77777777" w:rsidR="00A30952" w:rsidRDefault="00000000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Generation</w:t>
      </w:r>
      <w:r>
        <w:rPr>
          <w:rFonts w:ascii="Times New Roman" w:hAnsi="Times New Roman" w:cs="Times New Roman"/>
          <w:sz w:val="24"/>
          <w:szCs w:val="24"/>
        </w:rPr>
        <w:t>: Multiple specialized functions for different use cases</w:t>
      </w:r>
    </w:p>
    <w:p w14:paraId="41AEE001" w14:textId="77777777" w:rsidR="00A30952" w:rsidRDefault="00000000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Error Handling</w:t>
      </w:r>
      <w:r>
        <w:rPr>
          <w:rFonts w:ascii="Times New Roman" w:hAnsi="Times New Roman" w:cs="Times New Roman"/>
          <w:sz w:val="24"/>
          <w:szCs w:val="24"/>
        </w:rPr>
        <w:t>: Robust error management with fallbacks</w:t>
      </w:r>
    </w:p>
    <w:p w14:paraId="6CD44CA5" w14:textId="77777777" w:rsidR="00A30952" w:rsidRDefault="00000000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 Processing</w:t>
      </w:r>
      <w:r>
        <w:rPr>
          <w:rFonts w:ascii="Times New Roman" w:hAnsi="Times New Roman" w:cs="Times New Roman"/>
          <w:sz w:val="24"/>
          <w:szCs w:val="24"/>
        </w:rPr>
        <w:t>: Clean formatting of AI responses</w:t>
      </w:r>
    </w:p>
    <w:p w14:paraId="278D4CB4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Functions:</w:t>
      </w:r>
    </w:p>
    <w:p w14:paraId="72C46B7B" w14:textId="77777777" w:rsidR="00A30952" w:rsidRDefault="00000000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ask_</w:t>
      </w:r>
      <w:proofErr w:type="gramStart"/>
      <w:r>
        <w:rPr>
          <w:rFonts w:ascii="Times New Roman" w:hAnsi="Times New Roman" w:cs="Times New Roman"/>
          <w:sz w:val="24"/>
          <w:szCs w:val="24"/>
        </w:rPr>
        <w:t>granite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General chat functionality</w:t>
      </w:r>
    </w:p>
    <w:p w14:paraId="745C4292" w14:textId="77777777" w:rsidR="00A30952" w:rsidRDefault="00000000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Policy document summarization</w:t>
      </w:r>
    </w:p>
    <w:p w14:paraId="1272C2AB" w14:textId="77777777" w:rsidR="00A30952" w:rsidRDefault="00000000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generate_eco_</w:t>
      </w:r>
      <w:proofErr w:type="gramStart"/>
      <w:r>
        <w:rPr>
          <w:rFonts w:ascii="Times New Roman" w:hAnsi="Times New Roman" w:cs="Times New Roman"/>
          <w:sz w:val="24"/>
          <w:szCs w:val="24"/>
        </w:rPr>
        <w:t>tip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Environmental recommendations</w:t>
      </w:r>
    </w:p>
    <w:p w14:paraId="57A2D5B0" w14:textId="77777777" w:rsidR="00A30952" w:rsidRDefault="00000000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generate_city_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Comprehensive sustainability reports</w:t>
      </w:r>
    </w:p>
    <w:p w14:paraId="1CECAA4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5.1.3 Vector Database Integration</w:t>
      </w:r>
    </w:p>
    <w:p w14:paraId="3E4D9B3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pinecone_client.py manages semantic search capabilities:</w:t>
      </w:r>
    </w:p>
    <w:p w14:paraId="42479D7D" w14:textId="77777777" w:rsidR="00A30952" w:rsidRDefault="00000000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 Management</w:t>
      </w:r>
      <w:r>
        <w:rPr>
          <w:rFonts w:ascii="Times New Roman" w:hAnsi="Times New Roman" w:cs="Times New Roman"/>
          <w:sz w:val="24"/>
          <w:szCs w:val="24"/>
        </w:rPr>
        <w:t>: Automatic index creation and configuration</w:t>
      </w:r>
    </w:p>
    <w:p w14:paraId="50719375" w14:textId="77777777" w:rsidR="00A30952" w:rsidRDefault="00000000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 Operations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Upsert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query operations</w:t>
      </w:r>
    </w:p>
    <w:p w14:paraId="3032E18C" w14:textId="77777777" w:rsidR="00A30952" w:rsidRDefault="00000000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Embedding Integration</w:t>
      </w:r>
      <w:r>
        <w:rPr>
          <w:rFonts w:ascii="Times New Roman" w:hAnsi="Times New Roman" w:cs="Times New Roman"/>
          <w:sz w:val="24"/>
          <w:szCs w:val="24"/>
        </w:rPr>
        <w:t>: Works with sentence-transformers</w:t>
      </w:r>
    </w:p>
    <w:p w14:paraId="2B037CDF" w14:textId="77777777" w:rsidR="00A30952" w:rsidRDefault="00000000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Error Recovery</w:t>
      </w:r>
      <w:r>
        <w:rPr>
          <w:rFonts w:ascii="Times New Roman" w:hAnsi="Times New Roman" w:cs="Times New Roman"/>
          <w:sz w:val="24"/>
          <w:szCs w:val="24"/>
        </w:rPr>
        <w:t>: Handles connection issues gracefully</w:t>
      </w:r>
    </w:p>
    <w:p w14:paraId="3FDA35A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 Frontend Implementation</w:t>
      </w:r>
    </w:p>
    <w:p w14:paraId="31491BD0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5.2.1 Main Dashboard</w:t>
      </w:r>
    </w:p>
    <w:p w14:paraId="5CBCD3B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smart_dashboard.py serves as the central hub:</w:t>
      </w:r>
    </w:p>
    <w:p w14:paraId="53136641" w14:textId="77777777" w:rsidR="00A30952" w:rsidRDefault="00000000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Navigation System</w:t>
      </w:r>
      <w:r>
        <w:rPr>
          <w:rFonts w:ascii="Times New Roman" w:hAnsi="Times New Roman" w:cs="Times New Roman"/>
          <w:sz w:val="24"/>
          <w:szCs w:val="24"/>
        </w:rPr>
        <w:t>: Sidebar with option menu for page routing</w:t>
      </w:r>
    </w:p>
    <w:p w14:paraId="2A46A3BB" w14:textId="77777777" w:rsidR="00A30952" w:rsidRDefault="00000000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>
        <w:rPr>
          <w:rFonts w:ascii="Times New Roman" w:hAnsi="Times New Roman" w:cs="Times New Roman"/>
          <w:sz w:val="24"/>
          <w:szCs w:val="24"/>
        </w:rPr>
        <w:t>: Optimized for different screen sizes</w:t>
      </w:r>
    </w:p>
    <w:p w14:paraId="730407C9" w14:textId="77777777" w:rsidR="00A30952" w:rsidRDefault="00000000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 Styling</w:t>
      </w:r>
      <w:r>
        <w:rPr>
          <w:rFonts w:ascii="Times New Roman" w:hAnsi="Times New Roman" w:cs="Times New Roman"/>
          <w:sz w:val="24"/>
          <w:szCs w:val="24"/>
        </w:rPr>
        <w:t>: CSS enhancements for professional appearance</w:t>
      </w:r>
    </w:p>
    <w:p w14:paraId="7CAB9577" w14:textId="77777777" w:rsidR="00A30952" w:rsidRDefault="00000000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  <w:r>
        <w:rPr>
          <w:rFonts w:ascii="Times New Roman" w:hAnsi="Times New Roman" w:cs="Times New Roman"/>
          <w:sz w:val="24"/>
          <w:szCs w:val="24"/>
        </w:rPr>
        <w:t>: Session state handling for user interactions</w:t>
      </w:r>
    </w:p>
    <w:p w14:paraId="5D91E25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5.2.2 Component Architecture</w:t>
      </w:r>
    </w:p>
    <w:p w14:paraId="40A574BB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UI component is modularized for reusability:</w:t>
      </w:r>
    </w:p>
    <w:p w14:paraId="267C0233" w14:textId="77777777" w:rsidR="00A30952" w:rsidRDefault="00000000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 Cards</w:t>
      </w:r>
      <w:r>
        <w:rPr>
          <w:rFonts w:ascii="Times New Roman" w:hAnsi="Times New Roman" w:cs="Times New Roman"/>
          <w:sz w:val="24"/>
          <w:szCs w:val="24"/>
        </w:rPr>
        <w:t>: Styled KPI display components</w:t>
      </w:r>
    </w:p>
    <w:p w14:paraId="7E6D3750" w14:textId="77777777" w:rsidR="00A30952" w:rsidRDefault="00000000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Chat Interface</w:t>
      </w:r>
      <w:r>
        <w:rPr>
          <w:rFonts w:ascii="Times New Roman" w:hAnsi="Times New Roman" w:cs="Times New Roman"/>
          <w:sz w:val="24"/>
          <w:szCs w:val="24"/>
        </w:rPr>
        <w:t>: Real-time conversation handling</w:t>
      </w:r>
    </w:p>
    <w:p w14:paraId="3EF001A2" w14:textId="77777777" w:rsidR="00A30952" w:rsidRDefault="00000000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Forms</w:t>
      </w:r>
      <w:r>
        <w:rPr>
          <w:rFonts w:ascii="Times New Roman" w:hAnsi="Times New Roman" w:cs="Times New Roman"/>
          <w:sz w:val="24"/>
          <w:szCs w:val="24"/>
        </w:rPr>
        <w:t>: User input collection and validation</w:t>
      </w:r>
    </w:p>
    <w:p w14:paraId="187B6A36" w14:textId="77777777" w:rsidR="00A30952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  <w:r>
        <w:rPr>
          <w:rFonts w:ascii="Times New Roman" w:hAnsi="Times New Roman" w:cs="Times New Roman"/>
          <w:sz w:val="24"/>
          <w:szCs w:val="24"/>
        </w:rPr>
        <w:t>: Charts and metrics displa</w:t>
      </w:r>
      <w:r>
        <w:rPr>
          <w:rFonts w:ascii="Times New Roman" w:hAnsi="Times New Roman"/>
          <w:sz w:val="24"/>
          <w:szCs w:val="24"/>
        </w:rPr>
        <w:t>y</w:t>
      </w:r>
    </w:p>
    <w:p w14:paraId="51A66299" w14:textId="77777777" w:rsidR="00A30952" w:rsidRDefault="00A30952">
      <w:pPr>
        <w:rPr>
          <w:rFonts w:ascii="Times New Roman" w:hAnsi="Times New Roman"/>
          <w:sz w:val="24"/>
          <w:szCs w:val="24"/>
        </w:rPr>
      </w:pPr>
    </w:p>
    <w:p w14:paraId="77215E45" w14:textId="77777777" w:rsidR="00A30952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Development Workflow</w:t>
      </w:r>
    </w:p>
    <w:p w14:paraId="562A8356" w14:textId="77777777" w:rsidR="00A30952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 Phase-by-Phase Development</w:t>
      </w:r>
    </w:p>
    <w:p w14:paraId="37FD6743" w14:textId="77777777" w:rsidR="00A30952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Phase 1: Project Initialization</w:t>
      </w:r>
    </w:p>
    <w:p w14:paraId="0F6F5A32" w14:textId="77777777" w:rsidR="00A3095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3DE3F65F" w14:textId="77777777" w:rsidR="00A30952" w:rsidRDefault="0000000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modular folder structure</w:t>
      </w:r>
    </w:p>
    <w:p w14:paraId="6D6F7BEB" w14:textId="77777777" w:rsidR="00A30952" w:rsidRDefault="0000000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Implemented environment configuration</w:t>
      </w:r>
    </w:p>
    <w:p w14:paraId="68F1C54E" w14:textId="77777777" w:rsidR="00A30952" w:rsidRDefault="0000000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 up dependency management</w:t>
      </w:r>
    </w:p>
    <w:p w14:paraId="1E2B2092" w14:textId="77777777" w:rsidR="00A30952" w:rsidRDefault="0000000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Established coding standards</w:t>
      </w:r>
    </w:p>
    <w:p w14:paraId="778D55B4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041DE456" w14:textId="77777777" w:rsidR="00A30952" w:rsidRDefault="00000000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structure with clear separation of concerns</w:t>
      </w:r>
    </w:p>
    <w:p w14:paraId="09CD7A28" w14:textId="77777777" w:rsidR="00A30952" w:rsidRDefault="00000000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management system</w:t>
      </w:r>
    </w:p>
    <w:p w14:paraId="2AD40BE0" w14:textId="77777777" w:rsidR="00A30952" w:rsidRDefault="00000000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environment setup</w:t>
      </w:r>
    </w:p>
    <w:p w14:paraId="23D864D2" w14:textId="77777777" w:rsidR="00A30952" w:rsidRDefault="00A3095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09AF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 wp14:anchorId="28482465" wp14:editId="72A904FD">
            <wp:extent cx="2943225" cy="5842635"/>
            <wp:effectExtent l="0" t="0" r="9525" b="5715"/>
            <wp:docPr id="9" name="Picture 9" descr="WhatsApp Image 2025-06-25 at 4.59.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6-25 at 4.59.38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93156FE" wp14:editId="54E33C7E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2C948F08" wp14:editId="5A3FF6E7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62EFE351" wp14:editId="27F08DBE">
            <wp:extent cx="304800" cy="3048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27A7A67" wp14:editId="3FB6AD17">
            <wp:extent cx="304800" cy="3048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Phase 2: IBM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Watsonx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Integration</w:t>
      </w:r>
    </w:p>
    <w:p w14:paraId="0F65C4EF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4E40B813" w14:textId="77777777" w:rsidR="00A30952" w:rsidRDefault="00000000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Configured </w:t>
      </w:r>
      <w:proofErr w:type="spellStart"/>
      <w:r>
        <w:rPr>
          <w:rFonts w:ascii="Times New Roman" w:hAnsi="Times New Roman" w:cs="Times New Roman"/>
          <w:sz w:val="24"/>
          <w:szCs w:val="24"/>
        </w:rPr>
        <w:t>Watsonx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credentials</w:t>
      </w:r>
    </w:p>
    <w:p w14:paraId="23E29409" w14:textId="77777777" w:rsidR="00A30952" w:rsidRDefault="00000000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Implemented LLM service wrapper</w:t>
      </w:r>
    </w:p>
    <w:p w14:paraId="4655DCA9" w14:textId="77777777" w:rsidR="00A30952" w:rsidRDefault="00000000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Created specialized AI functions</w:t>
      </w:r>
    </w:p>
    <w:p w14:paraId="66FF0C7E" w14:textId="77777777" w:rsidR="00A30952" w:rsidRDefault="00000000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Tested endpoint connectivity</w:t>
      </w:r>
    </w:p>
    <w:p w14:paraId="618F3A74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4EC25792" w14:textId="77777777" w:rsidR="00A30952" w:rsidRDefault="00000000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Granite LLM service implementation</w:t>
      </w:r>
    </w:p>
    <w:p w14:paraId="10A6574E" w14:textId="77777777" w:rsidR="00A30952" w:rsidRDefault="00000000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testing and validation</w:t>
      </w:r>
    </w:p>
    <w:p w14:paraId="587007F4" w14:textId="77777777" w:rsidR="00A30952" w:rsidRDefault="00000000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handling mechanisms</w:t>
      </w:r>
    </w:p>
    <w:p w14:paraId="5CEDF375" w14:textId="77777777" w:rsidR="00A30952" w:rsidRDefault="0000000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5E1B25DE" wp14:editId="52889FAC">
            <wp:extent cx="5558155" cy="1610995"/>
            <wp:effectExtent l="0" t="0" r="4445" b="825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A4D9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3: Backend API Development</w:t>
      </w:r>
    </w:p>
    <w:p w14:paraId="673DEE6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4DEFA987" w14:textId="77777777" w:rsidR="00A30952" w:rsidRDefault="00000000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modular router architecture</w:t>
      </w:r>
    </w:p>
    <w:p w14:paraId="7E477E26" w14:textId="77777777" w:rsidR="00A30952" w:rsidRDefault="00000000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Implemented RESTful API endpoints</w:t>
      </w:r>
    </w:p>
    <w:p w14:paraId="17BF7D68" w14:textId="77777777" w:rsidR="00A30952" w:rsidRDefault="00000000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Added request/response validation</w:t>
      </w:r>
    </w:p>
    <w:p w14:paraId="283AAD2A" w14:textId="77777777" w:rsidR="00A30952" w:rsidRDefault="00000000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Created Swagger documentation</w:t>
      </w:r>
    </w:p>
    <w:p w14:paraId="6E11E87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400F1C21" w14:textId="77777777" w:rsidR="00A30952" w:rsidRDefault="00000000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comprehensive API routers</w:t>
      </w:r>
    </w:p>
    <w:p w14:paraId="1EB6F92E" w14:textId="77777777" w:rsidR="00A30952" w:rsidRDefault="00000000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validation and error handling</w:t>
      </w:r>
    </w:p>
    <w:p w14:paraId="6C820F5B" w14:textId="77777777" w:rsidR="00A30952" w:rsidRDefault="00000000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Auto-generated API documentation</w:t>
      </w:r>
    </w:p>
    <w:p w14:paraId="5494185C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4: Frontend UI Design</w:t>
      </w:r>
    </w:p>
    <w:p w14:paraId="5077567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0D3CF34B" w14:textId="77777777" w:rsidR="00A30952" w:rsidRDefault="00000000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Built responsive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764E3279" w14:textId="77777777" w:rsidR="00A30952" w:rsidRDefault="00000000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Created reusable UI components</w:t>
      </w:r>
    </w:p>
    <w:p w14:paraId="30F34EEF" w14:textId="77777777" w:rsidR="00A30952" w:rsidRDefault="00000000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Implemented custom styling</w:t>
      </w:r>
    </w:p>
    <w:p w14:paraId="0127EDC9" w14:textId="77777777" w:rsidR="00A30952" w:rsidRDefault="00000000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Added interactive navigation</w:t>
      </w:r>
    </w:p>
    <w:p w14:paraId="73D9EC04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0A4057E8" w14:textId="77777777" w:rsidR="00A30952" w:rsidRDefault="00000000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dashboard interface</w:t>
      </w:r>
    </w:p>
    <w:p w14:paraId="6179276F" w14:textId="77777777" w:rsidR="00A30952" w:rsidRDefault="00000000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Component-based architecture</w:t>
      </w:r>
    </w:p>
    <w:p w14:paraId="7FEACA7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 wp14:anchorId="5E626425" wp14:editId="7FA8D766">
            <wp:extent cx="304800" cy="304800"/>
            <wp:effectExtent l="0" t="0" r="0" b="0"/>
            <wp:docPr id="18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B5C5CD8" wp14:editId="71627673">
            <wp:extent cx="5486400" cy="3094990"/>
            <wp:effectExtent l="0" t="0" r="0" b="10160"/>
            <wp:docPr id="24" name="Picture 24" descr="WhatsApp Image 2025-06-25 at 4.43.05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WhatsApp Image 2025-06-25 at 4.43.05 PM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69670B84" wp14:editId="3131BCF7">
            <wp:extent cx="304800" cy="304800"/>
            <wp:effectExtent l="0" t="0" r="0" b="0"/>
            <wp:docPr id="25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C2B2CCA" wp14:editId="7F623225">
            <wp:extent cx="304800" cy="304800"/>
            <wp:effectExtent l="0" t="0" r="0" b="0"/>
            <wp:docPr id="26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752AC3CD" wp14:editId="04A6942D">
            <wp:extent cx="304800" cy="304800"/>
            <wp:effectExtent l="0" t="0" r="0" b="0"/>
            <wp:docPr id="27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58F29D7" wp14:editId="6044C604">
            <wp:extent cx="304800" cy="304800"/>
            <wp:effectExtent l="0" t="0" r="0" b="0"/>
            <wp:docPr id="28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96D6809" wp14:editId="053D0048">
            <wp:extent cx="304800" cy="304800"/>
            <wp:effectExtent l="0" t="0" r="0" b="0"/>
            <wp:docPr id="29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104089EC" wp14:editId="16F7EC51">
            <wp:extent cx="304800" cy="304800"/>
            <wp:effectExtent l="0" t="0" r="0" b="0"/>
            <wp:docPr id="30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031A123" wp14:editId="4AFFA104">
            <wp:extent cx="304800" cy="304800"/>
            <wp:effectExtent l="0" t="0" r="0" b="0"/>
            <wp:docPr id="31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BD10678" wp14:editId="2CF218A4">
            <wp:extent cx="304800" cy="304800"/>
            <wp:effectExtent l="0" t="0" r="0" b="0"/>
            <wp:docPr id="32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EA80665" wp14:editId="6F0A4115">
            <wp:extent cx="304800" cy="304800"/>
            <wp:effectExtent l="0" t="0" r="0" b="0"/>
            <wp:docPr id="33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776FAE26" wp14:editId="1278DAD3">
            <wp:extent cx="304800" cy="304800"/>
            <wp:effectExtent l="0" t="0" r="0" b="0"/>
            <wp:docPr id="34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16F7D3C" wp14:editId="6D24438E">
            <wp:extent cx="304800" cy="304800"/>
            <wp:effectExtent l="0" t="0" r="0" b="0"/>
            <wp:docPr id="35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234099D8" wp14:editId="005AC5AB">
            <wp:extent cx="304800" cy="304800"/>
            <wp:effectExtent l="0" t="0" r="0" b="0"/>
            <wp:docPr id="36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355DEE90" wp14:editId="6F95E20D">
            <wp:extent cx="304800" cy="304800"/>
            <wp:effectExtent l="0" t="0" r="0" b="0"/>
            <wp:docPr id="37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640E0FD8" wp14:editId="0A82CCE1">
            <wp:extent cx="304800" cy="304800"/>
            <wp:effectExtent l="0" t="0" r="0" b="0"/>
            <wp:docPr id="38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6FA8D6F" wp14:editId="6510AFEB">
            <wp:extent cx="304800" cy="304800"/>
            <wp:effectExtent l="0" t="0" r="0" b="0"/>
            <wp:docPr id="39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Phase 5: Vector Database Integration</w:t>
      </w:r>
    </w:p>
    <w:p w14:paraId="6D65AB04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705EA16D" w14:textId="77777777" w:rsidR="00A30952" w:rsidRDefault="00000000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Configured Pinecone vector database</w:t>
      </w:r>
    </w:p>
    <w:p w14:paraId="7963BEDE" w14:textId="77777777" w:rsidR="00A30952" w:rsidRDefault="00000000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Implemented document embedding</w:t>
      </w:r>
    </w:p>
    <w:p w14:paraId="029E36A0" w14:textId="77777777" w:rsidR="00A30952" w:rsidRDefault="00000000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Created semantic search functionality</w:t>
      </w:r>
    </w:p>
    <w:p w14:paraId="0AA241DD" w14:textId="77777777" w:rsidR="00A30952" w:rsidRDefault="00000000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Added retrieval mechanisms</w:t>
      </w:r>
    </w:p>
    <w:p w14:paraId="0DC5756F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6B36EBFE" w14:textId="77777777" w:rsidR="00A30952" w:rsidRDefault="00000000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embedding pipeline</w:t>
      </w:r>
    </w:p>
    <w:p w14:paraId="35086792" w14:textId="77777777" w:rsidR="00A30952" w:rsidRDefault="00000000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Semantic search capabilities</w:t>
      </w:r>
    </w:p>
    <w:p w14:paraId="1E7A2AAD" w14:textId="77777777" w:rsidR="00A30952" w:rsidRDefault="00000000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document management</w:t>
      </w:r>
    </w:p>
    <w:p w14:paraId="4FC3F22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6: Machine Learning Features</w:t>
      </w:r>
    </w:p>
    <w:p w14:paraId="2B2CE08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73AECDF8" w14:textId="77777777" w:rsidR="00A30952" w:rsidRDefault="00000000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Implemented KPI forecasting</w:t>
      </w:r>
    </w:p>
    <w:p w14:paraId="14209A02" w14:textId="77777777" w:rsidR="00A30952" w:rsidRDefault="00000000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Added anomaly detection</w:t>
      </w:r>
    </w:p>
    <w:p w14:paraId="41C0FC65" w14:textId="77777777" w:rsidR="00A30952" w:rsidRDefault="00000000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Created predictive models</w:t>
      </w:r>
    </w:p>
    <w:p w14:paraId="239F74FA" w14:textId="77777777" w:rsidR="00A30952" w:rsidRDefault="00000000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Built data analysis pipelines</w:t>
      </w:r>
    </w:p>
    <w:p w14:paraId="37575CD5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2D913232" w14:textId="77777777" w:rsidR="00A30952" w:rsidRDefault="00000000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Forecasting algorithms</w:t>
      </w:r>
    </w:p>
    <w:p w14:paraId="363F6156" w14:textId="77777777" w:rsidR="00A30952" w:rsidRDefault="00000000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Anomaly detection system</w:t>
      </w:r>
    </w:p>
    <w:p w14:paraId="3885EA6C" w14:textId="77777777" w:rsidR="00A30952" w:rsidRDefault="00000000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visualization components</w:t>
      </w:r>
    </w:p>
    <w:p w14:paraId="047F0455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7: Report Generation</w:t>
      </w:r>
    </w:p>
    <w:p w14:paraId="17D5F53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062D0BA3" w14:textId="77777777" w:rsidR="00A30952" w:rsidRDefault="0000000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AI-powered report generation</w:t>
      </w:r>
    </w:p>
    <w:p w14:paraId="092418BA" w14:textId="77777777" w:rsidR="00A30952" w:rsidRDefault="0000000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Custom prompt engineering</w:t>
      </w:r>
    </w:p>
    <w:p w14:paraId="48D54700" w14:textId="77777777" w:rsidR="00A30952" w:rsidRDefault="0000000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Multi-format output support</w:t>
      </w:r>
    </w:p>
    <w:p w14:paraId="3911A404" w14:textId="77777777" w:rsidR="00A30952" w:rsidRDefault="0000000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Dynamic content creation</w:t>
      </w:r>
    </w:p>
    <w:p w14:paraId="74CDFF3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1DC427E3" w14:textId="77777777" w:rsidR="00A30952" w:rsidRDefault="00000000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report generation</w:t>
      </w:r>
    </w:p>
    <w:p w14:paraId="093AF9B9" w14:textId="77777777" w:rsidR="00A30952" w:rsidRDefault="00000000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Customizable report templates</w:t>
      </w:r>
    </w:p>
    <w:p w14:paraId="368AE1E9" w14:textId="77777777" w:rsidR="00A30952" w:rsidRDefault="00000000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functionality</w:t>
      </w:r>
    </w:p>
    <w:p w14:paraId="090967DD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8: Integration and Testing</w:t>
      </w:r>
    </w:p>
    <w:p w14:paraId="48E22FF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28564CA1" w14:textId="77777777" w:rsidR="00A30952" w:rsidRDefault="00000000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End-to-end system integration</w:t>
      </w:r>
    </w:p>
    <w:p w14:paraId="11C67DAE" w14:textId="77777777" w:rsidR="00A30952" w:rsidRDefault="00000000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Comprehensive testing suite</w:t>
      </w:r>
    </w:p>
    <w:p w14:paraId="06D030BD" w14:textId="77777777" w:rsidR="00A30952" w:rsidRDefault="00000000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Performance optimization</w:t>
      </w:r>
    </w:p>
    <w:p w14:paraId="7BEA82CC" w14:textId="77777777" w:rsidR="00A30952" w:rsidRDefault="00000000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User acceptance testing</w:t>
      </w:r>
    </w:p>
    <w:p w14:paraId="6EA8B88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59BC0CF3" w14:textId="77777777" w:rsidR="00A30952" w:rsidRDefault="00000000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integrated system</w:t>
      </w:r>
    </w:p>
    <w:p w14:paraId="1E49B480" w14:textId="77777777" w:rsidR="00A30952" w:rsidRDefault="00000000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documentation</w:t>
      </w:r>
    </w:p>
    <w:p w14:paraId="0C9E4D66" w14:textId="77777777" w:rsidR="00A30952" w:rsidRDefault="00000000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benchmarks</w:t>
      </w:r>
    </w:p>
    <w:p w14:paraId="300BECB1" w14:textId="77777777" w:rsidR="00A30952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C39A6FB">
          <v:rect id="_x0000_i1026" style="width:0;height:1.5pt" o:hralign="center" o:hrstd="t" o:hr="t" fillcolor="#a0a0a0" stroked="f"/>
        </w:pict>
      </w:r>
    </w:p>
    <w:p w14:paraId="5484035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Setup and Installation</w:t>
      </w:r>
    </w:p>
    <w:p w14:paraId="6780ED8E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7.1 Prerequisites</w:t>
      </w:r>
    </w:p>
    <w:p w14:paraId="58264F54" w14:textId="77777777" w:rsidR="00A30952" w:rsidRDefault="0000000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3.8 or higher</w:t>
      </w:r>
    </w:p>
    <w:p w14:paraId="50BE3530" w14:textId="77777777" w:rsidR="00A30952" w:rsidRDefault="0000000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IBM Cloud account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Watsonx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</w:t>
      </w:r>
    </w:p>
    <w:p w14:paraId="2C0B4CF4" w14:textId="77777777" w:rsidR="00A30952" w:rsidRDefault="0000000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Pinecone account and API key</w:t>
      </w:r>
    </w:p>
    <w:p w14:paraId="4893F04D" w14:textId="77777777" w:rsidR="00A30952" w:rsidRDefault="0000000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for version control</w:t>
      </w:r>
    </w:p>
    <w:p w14:paraId="6E7694A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7.2 Installation Steps</w:t>
      </w:r>
    </w:p>
    <w:p w14:paraId="563102D0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1: Environment Setup</w:t>
      </w:r>
    </w:p>
    <w:p w14:paraId="3145B80F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Clone the repository</w:t>
      </w:r>
    </w:p>
    <w:p w14:paraId="5AB2F0C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clone &lt;repository-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DCB567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sustainable-smart-city-assistant</w:t>
      </w:r>
    </w:p>
    <w:p w14:paraId="1CC0BCBE" w14:textId="77777777" w:rsidR="00A30952" w:rsidRDefault="00A309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590A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Create virtual environment</w:t>
      </w:r>
    </w:p>
    <w:p w14:paraId="3B5A2E8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0DB7DA2C" w14:textId="77777777" w:rsidR="00A30952" w:rsidRDefault="00A309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97764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Activate virtual environment</w:t>
      </w:r>
    </w:p>
    <w:p w14:paraId="74A6140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Windows:</w:t>
      </w:r>
    </w:p>
    <w:p w14:paraId="225AAB6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>\Scripts\activate</w:t>
      </w:r>
    </w:p>
    <w:p w14:paraId="0B6D7E7C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Dependency Installation</w:t>
      </w:r>
    </w:p>
    <w:p w14:paraId="029A112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Install required packages</w:t>
      </w:r>
    </w:p>
    <w:p w14:paraId="6B9097D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251D5C4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Configuration</w:t>
      </w:r>
    </w:p>
    <w:p w14:paraId="72694264" w14:textId="77777777" w:rsidR="00A30952" w:rsidRDefault="00000000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.env file</w:t>
      </w:r>
      <w:r>
        <w:rPr>
          <w:rFonts w:ascii="Times New Roman" w:hAnsi="Times New Roman" w:cs="Times New Roman"/>
          <w:sz w:val="24"/>
          <w:szCs w:val="24"/>
        </w:rPr>
        <w:t xml:space="preserve"> with your API credentials</w:t>
      </w:r>
    </w:p>
    <w:p w14:paraId="4B24DE2E" w14:textId="77777777" w:rsidR="00A30952" w:rsidRDefault="00000000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Configure IBM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Watsonx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settings</w:t>
      </w:r>
    </w:p>
    <w:p w14:paraId="606C5B42" w14:textId="77777777" w:rsidR="00A30952" w:rsidRDefault="00000000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 up Pinecone</w:t>
      </w:r>
      <w:r>
        <w:rPr>
          <w:rFonts w:ascii="Times New Roman" w:hAnsi="Times New Roman" w:cs="Times New Roman"/>
          <w:sz w:val="24"/>
          <w:szCs w:val="24"/>
        </w:rPr>
        <w:t xml:space="preserve"> vector database</w:t>
      </w:r>
    </w:p>
    <w:p w14:paraId="37F5D6EF" w14:textId="77777777" w:rsidR="00A30952" w:rsidRDefault="00000000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Verify configurations</w:t>
      </w:r>
      <w:r>
        <w:rPr>
          <w:rFonts w:ascii="Times New Roman" w:hAnsi="Times New Roman" w:cs="Times New Roman"/>
          <w:sz w:val="24"/>
          <w:szCs w:val="24"/>
        </w:rPr>
        <w:t xml:space="preserve"> using test scripts</w:t>
      </w:r>
    </w:p>
    <w:p w14:paraId="6D434E2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 Application Launch</w:t>
      </w:r>
    </w:p>
    <w:p w14:paraId="4A19813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Method 1: Use the launcher (recommended)</w:t>
      </w:r>
    </w:p>
    <w:p w14:paraId="4F7ECF0E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run_app.py</w:t>
      </w:r>
    </w:p>
    <w:p w14:paraId="4EDA2F24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Method 2: Manual startup</w:t>
      </w:r>
    </w:p>
    <w:p w14:paraId="234F56DD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Terminal 1 - Backend:</w:t>
      </w:r>
    </w:p>
    <w:p w14:paraId="35C42D8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app.main</w:t>
      </w:r>
      <w:proofErr w:type="gramEnd"/>
      <w:r>
        <w:rPr>
          <w:rFonts w:ascii="Times New Roman" w:hAnsi="Times New Roman" w:cs="Times New Roman"/>
          <w:sz w:val="24"/>
          <w:szCs w:val="24"/>
        </w:rPr>
        <w:t>:app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--reload --host 127.0.0.1 --port 8000</w:t>
      </w:r>
    </w:p>
    <w:p w14:paraId="4212AA2B" w14:textId="77777777" w:rsidR="00A30952" w:rsidRDefault="00A309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71A9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Terminal 2 - Frontend:</w:t>
      </w:r>
    </w:p>
    <w:p w14:paraId="4E6342E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frontend/smart_dashboard.py --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8501</w:t>
      </w:r>
    </w:p>
    <w:p w14:paraId="510A9F6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5AC7D881" wp14:editId="3FC9A73A">
            <wp:extent cx="4381500" cy="2352675"/>
            <wp:effectExtent l="0" t="0" r="0" b="9525"/>
            <wp:docPr id="4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36213828" wp14:editId="33743970">
            <wp:extent cx="304800" cy="304800"/>
            <wp:effectExtent l="0" t="0" r="0" b="0"/>
            <wp:docPr id="20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CCC4E8A" wp14:editId="14EDB73D">
            <wp:extent cx="304800" cy="304800"/>
            <wp:effectExtent l="0" t="0" r="0" b="0"/>
            <wp:docPr id="21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7E9B4DFD" wp14:editId="270BD0E8">
            <wp:extent cx="304800" cy="304800"/>
            <wp:effectExtent l="0" t="0" r="0" b="0"/>
            <wp:docPr id="22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918264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Features and Functionality</w:t>
      </w:r>
    </w:p>
    <w:p w14:paraId="2C43FF9C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Dashboard Overview</w:t>
      </w:r>
    </w:p>
    <w:p w14:paraId="47B1CFE0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Central hub displaying key city sustainability metrics </w:t>
      </w:r>
      <w:r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8093CD" w14:textId="77777777" w:rsidR="00A30952" w:rsidRDefault="0000000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Real-time KPI cards (Air Quality, Water Usage, Energy Consumption, Waste Recycling)</w:t>
      </w:r>
    </w:p>
    <w:p w14:paraId="5EB2E7A1" w14:textId="77777777" w:rsidR="00A30952" w:rsidRDefault="0000000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selection dropdown for comparative analysis</w:t>
      </w:r>
    </w:p>
    <w:p w14:paraId="106CE242" w14:textId="77777777" w:rsidR="00A30952" w:rsidRDefault="0000000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Interactive metric visualization</w:t>
      </w:r>
    </w:p>
    <w:p w14:paraId="3C30BE7E" w14:textId="77777777" w:rsidR="00A30952" w:rsidRDefault="0000000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 indicators and alerts</w:t>
      </w:r>
    </w:p>
    <w:p w14:paraId="3508AA50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8.2 Chat Assistant</w:t>
      </w:r>
    </w:p>
    <w:p w14:paraId="287A7DEE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AI-powered conversational interface for city-related queries </w:t>
      </w:r>
      <w:r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3DD625" w14:textId="77777777" w:rsidR="00A30952" w:rsidRDefault="00000000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language processing using Granite LLM</w:t>
      </w:r>
    </w:p>
    <w:p w14:paraId="254D3C9C" w14:textId="77777777" w:rsidR="00A30952" w:rsidRDefault="00000000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Context-aware responses about urban sustainability</w:t>
      </w:r>
    </w:p>
    <w:p w14:paraId="1F1AE731" w14:textId="77777777" w:rsidR="00A30952" w:rsidRDefault="00000000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Multi-turn conversation support</w:t>
      </w:r>
    </w:p>
    <w:p w14:paraId="66241751" w14:textId="77777777" w:rsidR="00A30952" w:rsidRDefault="00000000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Real-time response generation</w:t>
      </w:r>
    </w:p>
    <w:p w14:paraId="119F7A6F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8.3 Citizen Feedback System</w:t>
      </w:r>
    </w:p>
    <w:p w14:paraId="2E28BF6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Community engagement platform for citizen input </w:t>
      </w: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43AC68" w14:textId="77777777" w:rsidR="00A30952" w:rsidRDefault="00000000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Categorized feedback submission</w:t>
      </w:r>
    </w:p>
    <w:p w14:paraId="7B39F163" w14:textId="77777777" w:rsidR="00A30952" w:rsidRDefault="00000000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information collection</w:t>
      </w:r>
    </w:p>
    <w:p w14:paraId="78EE5A79" w14:textId="77777777" w:rsidR="00A30952" w:rsidRDefault="00000000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tracking and management</w:t>
      </w:r>
    </w:p>
    <w:p w14:paraId="6B11C95E" w14:textId="77777777" w:rsidR="00A30952" w:rsidRDefault="00000000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analytics and reporting</w:t>
      </w:r>
    </w:p>
    <w:p w14:paraId="24670D44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8.4 Eco-Tips Generator</w:t>
      </w:r>
    </w:p>
    <w:p w14:paraId="2074B5C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Personalized environmental recommendations </w:t>
      </w:r>
      <w:r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6D94F7" w14:textId="77777777" w:rsidR="00A30952" w:rsidRDefault="00000000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Topic-based tip generation</w:t>
      </w:r>
    </w:p>
    <w:p w14:paraId="5EF89821" w14:textId="77777777" w:rsidR="00A30952" w:rsidRDefault="00000000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AI-powered content creation</w:t>
      </w:r>
    </w:p>
    <w:p w14:paraId="01F10003" w14:textId="77777777" w:rsidR="00A30952" w:rsidRDefault="00000000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Actionable sustainability advice</w:t>
      </w:r>
    </w:p>
    <w:p w14:paraId="159A1449" w14:textId="77777777" w:rsidR="00A30952" w:rsidRDefault="00000000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Category-specific recommendations</w:t>
      </w:r>
    </w:p>
    <w:p w14:paraId="5308F9E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8.5 Policy Document Search</w:t>
      </w:r>
    </w:p>
    <w:p w14:paraId="1A680B6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Semantic search through policy documents </w:t>
      </w:r>
      <w:r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8A4B42" w14:textId="77777777" w:rsidR="00A30952" w:rsidRDefault="00000000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Vector-based document retrieval</w:t>
      </w:r>
    </w:p>
    <w:p w14:paraId="6875D879" w14:textId="77777777" w:rsidR="00A30952" w:rsidRDefault="00000000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language query processing</w:t>
      </w:r>
    </w:p>
    <w:p w14:paraId="0BFE8E53" w14:textId="77777777" w:rsidR="00A30952" w:rsidRDefault="00000000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Relevance ranking and scoring</w:t>
      </w:r>
    </w:p>
    <w:p w14:paraId="3FA6BD00" w14:textId="77777777" w:rsidR="00A30952" w:rsidRDefault="00000000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summarization capabilities</w:t>
      </w:r>
    </w:p>
    <w:p w14:paraId="7AAD815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8.6 KPI Analysis and Forecasting</w:t>
      </w:r>
    </w:p>
    <w:p w14:paraId="6D47C65D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Predictive analytics for city metrics </w:t>
      </w: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91BD04" w14:textId="77777777" w:rsidR="00A30952" w:rsidRDefault="00000000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Historical data analysis</w:t>
      </w:r>
    </w:p>
    <w:p w14:paraId="730D3D8F" w14:textId="77777777" w:rsidR="00A30952" w:rsidRDefault="00000000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 forecasting algorithms</w:t>
      </w:r>
    </w:p>
    <w:p w14:paraId="5DFF8192" w14:textId="77777777" w:rsidR="00A30952" w:rsidRDefault="00000000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Anomaly detection systems</w:t>
      </w:r>
    </w:p>
    <w:p w14:paraId="2E1AAA29" w14:textId="77777777" w:rsidR="00A30952" w:rsidRDefault="00000000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benchmarking</w:t>
      </w:r>
    </w:p>
    <w:p w14:paraId="4FFEC4DB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8.7 Report Generation</w:t>
      </w:r>
    </w:p>
    <w:p w14:paraId="7BD2D6D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Automated sustainability reporting </w:t>
      </w:r>
      <w:r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896C78" w14:textId="77777777" w:rsidR="00A30952" w:rsidRDefault="00000000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AI-generated comprehensive reports</w:t>
      </w:r>
    </w:p>
    <w:p w14:paraId="4D131A6C" w14:textId="77777777" w:rsidR="00A30952" w:rsidRDefault="00000000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prompt engineering</w:t>
      </w:r>
    </w:p>
    <w:p w14:paraId="70E99179" w14:textId="77777777" w:rsidR="00A30952" w:rsidRDefault="00000000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Multi-format output support</w:t>
      </w:r>
    </w:p>
    <w:p w14:paraId="4B7ED2E8" w14:textId="77777777" w:rsidR="00A30952" w:rsidRDefault="00000000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Data-driven insights and recommendations</w:t>
      </w:r>
    </w:p>
    <w:p w14:paraId="5B6DE32C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B5A20A3">
          <v:rect id="_x0000_i1027" style="width:0;height:1.5pt" o:hralign="center" o:hrstd="t" o:hr="t" fillcolor="#a0a0a0" stroked="f"/>
        </w:pict>
      </w:r>
    </w:p>
    <w:p w14:paraId="21B10779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API Documentation</w:t>
      </w:r>
    </w:p>
    <w:p w14:paraId="1F78636F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9.1 Chat Endpoints</w:t>
      </w:r>
    </w:p>
    <w:p w14:paraId="688B4ED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/chat/ask</w:t>
      </w:r>
    </w:p>
    <w:p w14:paraId="435BC2A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Submit chat queries to AI assistant</w:t>
      </w:r>
    </w:p>
    <w:p w14:paraId="32475DE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Body: {"message": "string"}</w:t>
      </w:r>
    </w:p>
    <w:p w14:paraId="76E9591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{"response": "string", "status": "string"}</w:t>
      </w:r>
    </w:p>
    <w:p w14:paraId="710B3405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9.2 Feedback Endpoints</w:t>
      </w:r>
    </w:p>
    <w:p w14:paraId="55D7A96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/feedback/submit</w:t>
      </w:r>
    </w:p>
    <w:p w14:paraId="4D8B1C40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Description: Submit citizen feedback</w:t>
      </w:r>
    </w:p>
    <w:p w14:paraId="6CC7ADCC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Body: {</w:t>
      </w:r>
    </w:p>
    <w:p w14:paraId="43635030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"name": "string",</w:t>
      </w:r>
    </w:p>
    <w:p w14:paraId="54081CA0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"category": "string", </w:t>
      </w:r>
    </w:p>
    <w:p w14:paraId="563F022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"message": "string",</w:t>
      </w:r>
    </w:p>
    <w:p w14:paraId="4A41D4A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"email": "string"</w:t>
      </w:r>
    </w:p>
    <w:p w14:paraId="5A87DFA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9B494E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{"message": "string", "status": "string", "</w:t>
      </w:r>
      <w:proofErr w:type="spellStart"/>
      <w:r>
        <w:rPr>
          <w:rFonts w:ascii="Times New Roman" w:hAnsi="Times New Roman" w:cs="Times New Roman"/>
          <w:sz w:val="24"/>
          <w:szCs w:val="24"/>
        </w:rPr>
        <w:t>feedback_id</w:t>
      </w:r>
      <w:proofErr w:type="spellEnd"/>
      <w:r>
        <w:rPr>
          <w:rFonts w:ascii="Times New Roman" w:hAnsi="Times New Roman" w:cs="Times New Roman"/>
          <w:sz w:val="24"/>
          <w:szCs w:val="24"/>
        </w:rPr>
        <w:t>": "string"}</w:t>
      </w:r>
    </w:p>
    <w:p w14:paraId="45580E0D" w14:textId="77777777" w:rsidR="00A30952" w:rsidRDefault="00A309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FE4F5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/feedback/list</w:t>
      </w:r>
    </w:p>
    <w:p w14:paraId="089F7BD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Retrieve all feedback entries</w:t>
      </w:r>
    </w:p>
    <w:p w14:paraId="695EFC6F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{"feedback": [...], "count": number}</w:t>
      </w:r>
    </w:p>
    <w:p w14:paraId="7C072EE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9.3 Eco-Tips Endpoints</w:t>
      </w:r>
    </w:p>
    <w:p w14:paraId="3A9F221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/eco-tips/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generate?topic</w:t>
      </w:r>
      <w:proofErr w:type="spellEnd"/>
      <w:r>
        <w:rPr>
          <w:rFonts w:ascii="Times New Roman" w:hAnsi="Times New Roman" w:cs="Times New Roman"/>
          <w:sz w:val="24"/>
          <w:szCs w:val="24"/>
        </w:rPr>
        <w:t>={topic}</w:t>
      </w:r>
    </w:p>
    <w:p w14:paraId="05EAD16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Generate eco-friendly tips for specified topic</w:t>
      </w:r>
    </w:p>
    <w:p w14:paraId="1C700D20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Parameters: topic (string) - The topic for which to generate tips</w:t>
      </w:r>
    </w:p>
    <w:p w14:paraId="11B43AA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{"tips": "string", "topic": "string", "status": "string"}</w:t>
      </w:r>
    </w:p>
    <w:p w14:paraId="4A3ACAB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9.4 Policy Endpoints</w:t>
      </w:r>
    </w:p>
    <w:p w14:paraId="4C7FDB9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/policy/summarize</w:t>
      </w:r>
    </w:p>
    <w:p w14:paraId="60174B00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Summarize uploaded policy documents</w:t>
      </w:r>
    </w:p>
    <w:p w14:paraId="78A52C7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Body: {"text": "string"}</w:t>
      </w:r>
    </w:p>
    <w:p w14:paraId="73A7DFE4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{"summary": "string", "status": "string"}</w:t>
      </w:r>
    </w:p>
    <w:p w14:paraId="0A45280A" w14:textId="77777777" w:rsidR="00A30952" w:rsidRDefault="00A309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DC500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/vector/search</w:t>
      </w:r>
    </w:p>
    <w:p w14:paraId="031B61C7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Semantic search through policy documents</w:t>
      </w:r>
    </w:p>
    <w:p w14:paraId="4C82BB6D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Body: {"query": "string", "</w:t>
      </w:r>
      <w:proofErr w:type="spellStart"/>
      <w:r>
        <w:rPr>
          <w:rFonts w:ascii="Times New Roman" w:hAnsi="Times New Roman" w:cs="Times New Roman"/>
          <w:sz w:val="24"/>
          <w:szCs w:val="24"/>
        </w:rPr>
        <w:t>top_k</w:t>
      </w:r>
      <w:proofErr w:type="spellEnd"/>
      <w:r>
        <w:rPr>
          <w:rFonts w:ascii="Times New Roman" w:hAnsi="Times New Roman" w:cs="Times New Roman"/>
          <w:sz w:val="24"/>
          <w:szCs w:val="24"/>
        </w:rPr>
        <w:t>": number}</w:t>
      </w:r>
    </w:p>
    <w:p w14:paraId="4E5D1DE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{"results": [...], "status": "string"}</w:t>
      </w:r>
    </w:p>
    <w:p w14:paraId="65517844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9.5 KPI Endpoints</w:t>
      </w:r>
    </w:p>
    <w:p w14:paraId="017FB5E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kpi</w:t>
      </w:r>
      <w:proofErr w:type="spellEnd"/>
      <w:r>
        <w:rPr>
          <w:rFonts w:ascii="Times New Roman" w:hAnsi="Times New Roman" w:cs="Times New Roman"/>
          <w:sz w:val="24"/>
          <w:szCs w:val="24"/>
        </w:rPr>
        <w:t>/upload</w:t>
      </w:r>
    </w:p>
    <w:p w14:paraId="1B711ECE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Upload KPI data for analysis</w:t>
      </w:r>
    </w:p>
    <w:p w14:paraId="5DB782CD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Body: Form data with CSV file</w:t>
      </w:r>
    </w:p>
    <w:p w14:paraId="6421E02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Response: {"message": "string", "analysis": {...}, "status": "string"}</w:t>
      </w:r>
    </w:p>
    <w:p w14:paraId="02A0387F" w14:textId="77777777" w:rsidR="00A30952" w:rsidRDefault="00A309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3FFD5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kpi</w:t>
      </w:r>
      <w:proofErr w:type="spellEnd"/>
      <w:r>
        <w:rPr>
          <w:rFonts w:ascii="Times New Roman" w:hAnsi="Times New Roman" w:cs="Times New Roman"/>
          <w:sz w:val="24"/>
          <w:szCs w:val="24"/>
        </w:rPr>
        <w:t>/forecast</w:t>
      </w:r>
    </w:p>
    <w:p w14:paraId="499A61D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Generate forecasting for KPI data</w:t>
      </w:r>
    </w:p>
    <w:p w14:paraId="42A8C00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Body: {"data": [...], "periods": number}</w:t>
      </w:r>
    </w:p>
    <w:p w14:paraId="5EDB086E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{"forecast": [...], "metrics": {...}, "status": "string"}</w:t>
      </w:r>
    </w:p>
    <w:p w14:paraId="13DF5FE5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A2C437">
          <v:rect id="_x0000_i1028" style="width:0;height:1.5pt" o:hralign="center" o:hrstd="t" o:hr="t" fillcolor="#a0a0a0" stroked="f"/>
        </w:pict>
      </w:r>
    </w:p>
    <w:p w14:paraId="7B6E984C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Screenshots and Results</w:t>
      </w:r>
    </w:p>
    <w:p w14:paraId="5CD5A015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10.1 Dashboard Interface</w:t>
      </w:r>
    </w:p>
    <w:p w14:paraId="0A6B24DE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dashboard provides an intuitive overview of city sustainability metrics:</w:t>
      </w:r>
    </w:p>
    <w:p w14:paraId="4B7206F4" w14:textId="77777777" w:rsidR="00A30952" w:rsidRDefault="00000000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KPI Cards</w:t>
      </w:r>
      <w:r>
        <w:rPr>
          <w:rFonts w:ascii="Times New Roman" w:hAnsi="Times New Roman" w:cs="Times New Roman"/>
          <w:sz w:val="24"/>
          <w:szCs w:val="24"/>
        </w:rPr>
        <w:t>: Visually appealing metric displays with trend indicators</w:t>
      </w:r>
    </w:p>
    <w:p w14:paraId="7081A238" w14:textId="77777777" w:rsidR="00A30952" w:rsidRDefault="00000000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City Selection</w:t>
      </w:r>
      <w:r>
        <w:rPr>
          <w:rFonts w:ascii="Times New Roman" w:hAnsi="Times New Roman" w:cs="Times New Roman"/>
          <w:sz w:val="24"/>
          <w:szCs w:val="24"/>
        </w:rPr>
        <w:t>: Dropdown for comparative analysis across different cities</w:t>
      </w:r>
    </w:p>
    <w:p w14:paraId="3839278B" w14:textId="77777777" w:rsidR="00A30952" w:rsidRDefault="00000000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Real-time Updates</w:t>
      </w:r>
      <w:r>
        <w:rPr>
          <w:rFonts w:ascii="Times New Roman" w:hAnsi="Times New Roman" w:cs="Times New Roman"/>
          <w:sz w:val="24"/>
          <w:szCs w:val="24"/>
        </w:rPr>
        <w:t>: Dynamic data refresh capabilities</w:t>
      </w:r>
    </w:p>
    <w:p w14:paraId="03AEDA3D" w14:textId="77777777" w:rsidR="00A30952" w:rsidRDefault="00000000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>
        <w:rPr>
          <w:rFonts w:ascii="Times New Roman" w:hAnsi="Times New Roman" w:cs="Times New Roman"/>
          <w:sz w:val="24"/>
          <w:szCs w:val="24"/>
        </w:rPr>
        <w:t>: Optimized for desktop and mobile viewing</w:t>
      </w:r>
    </w:p>
    <w:p w14:paraId="65F7085C" w14:textId="77777777" w:rsidR="00A30952" w:rsidRDefault="00A3095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8A61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E4E31E5" wp14:editId="28DCF5B6">
            <wp:extent cx="5486400" cy="3107690"/>
            <wp:effectExtent l="0" t="0" r="0" b="16510"/>
            <wp:docPr id="41" name="Picture 41" descr="WhatsApp Image 2025-06-25 at 4.43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WhatsApp Image 2025-06-25 at 4.43.50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10.2 Chat Assistant Interface</w:t>
      </w:r>
    </w:p>
    <w:p w14:paraId="53D86CB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conversational AI interface demonstrates:</w:t>
      </w:r>
    </w:p>
    <w:p w14:paraId="30CF7057" w14:textId="77777777" w:rsidR="00A30952" w:rsidRDefault="00000000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Natural Language Processing</w:t>
      </w:r>
      <w:r>
        <w:rPr>
          <w:rFonts w:ascii="Times New Roman" w:hAnsi="Times New Roman" w:cs="Times New Roman"/>
          <w:sz w:val="24"/>
          <w:szCs w:val="24"/>
        </w:rPr>
        <w:t>: Advanced query understanding</w:t>
      </w:r>
    </w:p>
    <w:p w14:paraId="21157480" w14:textId="77777777" w:rsidR="00A30952" w:rsidRDefault="00000000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Context Awareness</w:t>
      </w:r>
      <w:r>
        <w:rPr>
          <w:rFonts w:ascii="Times New Roman" w:hAnsi="Times New Roman" w:cs="Times New Roman"/>
          <w:sz w:val="24"/>
          <w:szCs w:val="24"/>
        </w:rPr>
        <w:t>: Maintains conversation context</w:t>
      </w:r>
    </w:p>
    <w:p w14:paraId="4F23237F" w14:textId="77777777" w:rsidR="00A30952" w:rsidRDefault="00000000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Professional Responses</w:t>
      </w:r>
      <w:r>
        <w:rPr>
          <w:rFonts w:ascii="Times New Roman" w:hAnsi="Times New Roman" w:cs="Times New Roman"/>
          <w:sz w:val="24"/>
          <w:szCs w:val="24"/>
        </w:rPr>
        <w:t>: Well-formatted, informative answers</w:t>
      </w:r>
    </w:p>
    <w:p w14:paraId="1215A68A" w14:textId="77777777" w:rsidR="00A30952" w:rsidRDefault="00000000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Interactive Design</w:t>
      </w:r>
      <w:r>
        <w:rPr>
          <w:rFonts w:ascii="Times New Roman" w:hAnsi="Times New Roman" w:cs="Times New Roman"/>
          <w:sz w:val="24"/>
          <w:szCs w:val="24"/>
        </w:rPr>
        <w:t>: User-friendly chat bubble interface</w:t>
      </w:r>
    </w:p>
    <w:p w14:paraId="63A2C915" w14:textId="77777777" w:rsidR="00A30952" w:rsidRDefault="0000000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imSun" w:eastAsia="SimSun" w:hAnsi="SimSun" w:cs="SimSun"/>
          <w:b/>
          <w:bCs/>
          <w:noProof/>
          <w:sz w:val="24"/>
          <w:szCs w:val="24"/>
        </w:rPr>
        <w:drawing>
          <wp:inline distT="0" distB="0" distL="114300" distR="114300" wp14:anchorId="3FCB0096" wp14:editId="69E2608B">
            <wp:extent cx="304800" cy="304800"/>
            <wp:effectExtent l="0" t="0" r="0" b="0"/>
            <wp:docPr id="15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2C9E9D79" wp14:editId="5C0BF0CA">
            <wp:extent cx="304800" cy="304800"/>
            <wp:effectExtent l="0" t="0" r="0" b="0"/>
            <wp:docPr id="13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SimSun" w:eastAsia="SimSun" w:hAnsi="SimSun" w:cs="SimSun"/>
          <w:b/>
          <w:bCs/>
          <w:sz w:val="24"/>
          <w:szCs w:val="24"/>
        </w:rPr>
        <w:t>fg:dash</w:t>
      </w:r>
      <w:proofErr w:type="spellEnd"/>
      <w:proofErr w:type="gramEnd"/>
      <w:r>
        <w:rPr>
          <w:rFonts w:ascii="SimSun" w:eastAsia="SimSun" w:hAnsi="SimSun" w:cs="SimSun"/>
          <w:b/>
          <w:bCs/>
          <w:sz w:val="24"/>
          <w:szCs w:val="24"/>
        </w:rPr>
        <w:t xml:space="preserve"> board</w:t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1215A4F" wp14:editId="07927C3E">
            <wp:extent cx="304800" cy="304800"/>
            <wp:effectExtent l="0" t="0" r="0" b="0"/>
            <wp:docPr id="14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b/>
          <w:bCs/>
          <w:noProof/>
          <w:sz w:val="24"/>
          <w:szCs w:val="24"/>
        </w:rPr>
        <w:drawing>
          <wp:inline distT="0" distB="0" distL="114300" distR="114300" wp14:anchorId="19B50D73" wp14:editId="51D1ADB9">
            <wp:extent cx="304800" cy="304800"/>
            <wp:effectExtent l="0" t="0" r="0" b="0"/>
            <wp:docPr id="16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09195F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10.3 Feedback System</w:t>
      </w:r>
    </w:p>
    <w:p w14:paraId="331F3D2F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citizen engagement platform shows:</w:t>
      </w:r>
    </w:p>
    <w:p w14:paraId="507B0EA9" w14:textId="77777777" w:rsidR="00A30952" w:rsidRDefault="00000000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 Validation</w:t>
      </w:r>
      <w:r>
        <w:rPr>
          <w:rFonts w:ascii="Times New Roman" w:hAnsi="Times New Roman" w:cs="Times New Roman"/>
          <w:sz w:val="24"/>
          <w:szCs w:val="24"/>
        </w:rPr>
        <w:t>: Comprehensive input validation</w:t>
      </w:r>
    </w:p>
    <w:p w14:paraId="1BEE5A64" w14:textId="77777777" w:rsidR="00A30952" w:rsidRDefault="00000000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Category Management</w:t>
      </w:r>
      <w:r>
        <w:rPr>
          <w:rFonts w:ascii="Times New Roman" w:hAnsi="Times New Roman" w:cs="Times New Roman"/>
          <w:sz w:val="24"/>
          <w:szCs w:val="24"/>
        </w:rPr>
        <w:t>: Organized feedback classification</w:t>
      </w:r>
    </w:p>
    <w:p w14:paraId="220E5E82" w14:textId="77777777" w:rsidR="00A30952" w:rsidRDefault="00000000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Submission Tracking</w:t>
      </w:r>
      <w:r>
        <w:rPr>
          <w:rFonts w:ascii="Times New Roman" w:hAnsi="Times New Roman" w:cs="Times New Roman"/>
          <w:sz w:val="24"/>
          <w:szCs w:val="24"/>
        </w:rPr>
        <w:t>: Unique ID generation for follow-up</w:t>
      </w:r>
    </w:p>
    <w:p w14:paraId="1C4C7333" w14:textId="77777777" w:rsidR="00A30952" w:rsidRDefault="00000000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Success Notifications</w:t>
      </w:r>
      <w:r>
        <w:rPr>
          <w:rFonts w:ascii="Times New Roman" w:hAnsi="Times New Roman" w:cs="Times New Roman"/>
          <w:sz w:val="24"/>
          <w:szCs w:val="24"/>
        </w:rPr>
        <w:t>: Clear confirmation messages</w:t>
      </w:r>
    </w:p>
    <w:p w14:paraId="3BEC3A6D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10.4 Policy Search Results</w:t>
      </w:r>
    </w:p>
    <w:p w14:paraId="708A4BB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semantic search functionality displays:</w:t>
      </w:r>
    </w:p>
    <w:p w14:paraId="048705A5" w14:textId="77777777" w:rsidR="00A30952" w:rsidRDefault="00000000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Relevance Ranking</w:t>
      </w:r>
      <w:r>
        <w:rPr>
          <w:rFonts w:ascii="Times New Roman" w:hAnsi="Times New Roman" w:cs="Times New Roman"/>
          <w:sz w:val="24"/>
          <w:szCs w:val="24"/>
        </w:rPr>
        <w:t>: Results ordered by semantic similarity</w:t>
      </w:r>
    </w:p>
    <w:p w14:paraId="4AF048E8" w14:textId="77777777" w:rsidR="00A30952" w:rsidRDefault="00000000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 Snippets</w:t>
      </w:r>
      <w:r>
        <w:rPr>
          <w:rFonts w:ascii="Times New Roman" w:hAnsi="Times New Roman" w:cs="Times New Roman"/>
          <w:sz w:val="24"/>
          <w:szCs w:val="24"/>
        </w:rPr>
        <w:t>: Contextual preview of relevant content</w:t>
      </w:r>
    </w:p>
    <w:p w14:paraId="7F29CE6F" w14:textId="77777777" w:rsidR="00A30952" w:rsidRDefault="00000000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Search Accuracy</w:t>
      </w:r>
      <w:r>
        <w:rPr>
          <w:rFonts w:ascii="Times New Roman" w:hAnsi="Times New Roman" w:cs="Times New Roman"/>
          <w:sz w:val="24"/>
          <w:szCs w:val="24"/>
        </w:rPr>
        <w:t>: High precision in document retrieval</w:t>
      </w:r>
    </w:p>
    <w:p w14:paraId="01E17695" w14:textId="77777777" w:rsidR="00A30952" w:rsidRDefault="00000000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Experience</w:t>
      </w:r>
      <w:r>
        <w:rPr>
          <w:rFonts w:ascii="Times New Roman" w:hAnsi="Times New Roman" w:cs="Times New Roman"/>
          <w:sz w:val="24"/>
          <w:szCs w:val="24"/>
        </w:rPr>
        <w:t>: Fast and intuitive search interface</w:t>
      </w:r>
    </w:p>
    <w:p w14:paraId="418EE827" w14:textId="77777777" w:rsidR="00A30952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74026DD7" wp14:editId="1C3CD6EE">
            <wp:extent cx="304800" cy="304800"/>
            <wp:effectExtent l="0" t="0" r="0" b="0"/>
            <wp:docPr id="42" name="Picture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650E2BD2" wp14:editId="6BB3FC71">
            <wp:extent cx="304800" cy="304800"/>
            <wp:effectExtent l="0" t="0" r="0" b="0"/>
            <wp:docPr id="46" name="Picture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72E85D21" wp14:editId="5749B259">
            <wp:extent cx="5486400" cy="3094990"/>
            <wp:effectExtent l="0" t="0" r="0" b="10160"/>
            <wp:docPr id="47" name="Picture 47" descr="WhatsApp Image 2025-06-25 at 5.40.4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WhatsApp Image 2025-06-25 at 5.40.41 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F896" w14:textId="77777777" w:rsidR="00A30952" w:rsidRDefault="0000000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Fig: Policy Summarizer and Searcher  </w:t>
      </w:r>
    </w:p>
    <w:p w14:paraId="498969DC" w14:textId="77777777" w:rsidR="00A30952" w:rsidRDefault="00A30952">
      <w:pPr>
        <w:rPr>
          <w:rFonts w:ascii="Times New Roman" w:hAnsi="Times New Roman"/>
          <w:sz w:val="24"/>
          <w:szCs w:val="24"/>
        </w:rPr>
      </w:pPr>
    </w:p>
    <w:p w14:paraId="37AEEED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11. Challenges and Solutions</w:t>
      </w:r>
    </w:p>
    <w:p w14:paraId="4D0CB63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11.1 Technical Challenges</w:t>
      </w:r>
    </w:p>
    <w:p w14:paraId="7BB76A9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 1: API Integration Complexity</w:t>
      </w:r>
    </w:p>
    <w:p w14:paraId="46802FE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: Integrating multiple external APIs (IBM </w:t>
      </w:r>
      <w:proofErr w:type="spellStart"/>
      <w:r>
        <w:rPr>
          <w:rFonts w:ascii="Times New Roman" w:hAnsi="Times New Roman" w:cs="Times New Roman"/>
          <w:sz w:val="24"/>
          <w:szCs w:val="24"/>
        </w:rPr>
        <w:t>Watsonx</w:t>
      </w:r>
      <w:proofErr w:type="spellEnd"/>
      <w:r>
        <w:rPr>
          <w:rFonts w:ascii="Times New Roman" w:hAnsi="Times New Roman" w:cs="Times New Roman"/>
          <w:sz w:val="24"/>
          <w:szCs w:val="24"/>
        </w:rPr>
        <w:t>, Pinecone) with different authentication methods and response formats.</w:t>
      </w:r>
    </w:p>
    <w:p w14:paraId="3EBB0BEF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C5A731" w14:textId="77777777" w:rsidR="00A30952" w:rsidRDefault="00000000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wrapper services for each API</w:t>
      </w:r>
    </w:p>
    <w:p w14:paraId="41ABD4B3" w14:textId="77777777" w:rsidR="00A30952" w:rsidRDefault="00000000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consistent error handling</w:t>
      </w:r>
    </w:p>
    <w:p w14:paraId="780B9EF5" w14:textId="77777777" w:rsidR="00A30952" w:rsidRDefault="00000000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fallback mechanisms for service failures</w:t>
      </w:r>
    </w:p>
    <w:p w14:paraId="70DE053A" w14:textId="77777777" w:rsidR="00A30952" w:rsidRDefault="00000000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Standardized response formats across all services</w:t>
      </w:r>
    </w:p>
    <w:p w14:paraId="107B756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 2: Real-time Data Processing</w:t>
      </w:r>
    </w:p>
    <w:p w14:paraId="6B531F6B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: Handling real-time data updates and maintaining synchronization between frontend and backend.</w:t>
      </w:r>
    </w:p>
    <w:p w14:paraId="6EE93E8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0FFE23" w14:textId="77777777" w:rsidR="00A30952" w:rsidRDefault="00000000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asynchronous request handling</w:t>
      </w:r>
    </w:p>
    <w:p w14:paraId="51953066" w14:textId="77777777" w:rsidR="00A30952" w:rsidRDefault="00000000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caching mechanisms for frequently accessed data</w:t>
      </w:r>
    </w:p>
    <w:p w14:paraId="636E8EEC" w14:textId="77777777" w:rsidR="00A30952" w:rsidRDefault="00000000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efficient data serialization processes</w:t>
      </w:r>
    </w:p>
    <w:p w14:paraId="236DD3B8" w14:textId="77777777" w:rsidR="00A30952" w:rsidRDefault="00000000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API response times</w:t>
      </w:r>
    </w:p>
    <w:p w14:paraId="4760077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 3: Vector Database Management</w:t>
      </w:r>
    </w:p>
    <w:p w14:paraId="4A0B6753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: Managing document embeddings and ensuring efficient semantic search performance.</w:t>
      </w:r>
    </w:p>
    <w:p w14:paraId="3287C819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1444F8" w14:textId="77777777" w:rsidR="00A30952" w:rsidRDefault="00000000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embedding generation pipeline</w:t>
      </w:r>
    </w:p>
    <w:p w14:paraId="0AA6A86D" w14:textId="77777777" w:rsidR="00A30952" w:rsidRDefault="00000000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batch processing for large documents</w:t>
      </w:r>
    </w:p>
    <w:p w14:paraId="36981844" w14:textId="77777777" w:rsidR="00A30952" w:rsidRDefault="00000000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index management utilities</w:t>
      </w:r>
    </w:p>
    <w:p w14:paraId="03E7CB2A" w14:textId="77777777" w:rsidR="00A30952" w:rsidRDefault="00000000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automated cleanup processes</w:t>
      </w:r>
    </w:p>
    <w:p w14:paraId="6E69B14B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11.2 Design Challenges</w:t>
      </w:r>
    </w:p>
    <w:p w14:paraId="67C37C6F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 1: User Experience Consistency</w:t>
      </w:r>
    </w:p>
    <w:p w14:paraId="5189A7A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: Maintaining consistent UI/UX across different components and pages.</w:t>
      </w:r>
    </w:p>
    <w:p w14:paraId="28F0CE9D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3331EE" w14:textId="77777777" w:rsidR="00A30952" w:rsidRDefault="00000000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reusable component library</w:t>
      </w:r>
    </w:p>
    <w:p w14:paraId="7C0F4994" w14:textId="77777777" w:rsidR="00A30952" w:rsidRDefault="00000000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Implemented standardized styling guidelines</w:t>
      </w:r>
    </w:p>
    <w:p w14:paraId="7186B5F6" w14:textId="77777777" w:rsidR="00A30952" w:rsidRDefault="00000000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consistent navigation patterns</w:t>
      </w:r>
    </w:p>
    <w:p w14:paraId="57FFA0AB" w14:textId="77777777" w:rsidR="00A30952" w:rsidRDefault="00000000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responsive design principles</w:t>
      </w:r>
    </w:p>
    <w:p w14:paraId="04C3952B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 2: Performance Optimization</w:t>
      </w:r>
    </w:p>
    <w:p w14:paraId="5E3E4C50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: Ensuring fast loading times and smooth user interactions.</w:t>
      </w:r>
    </w:p>
    <w:p w14:paraId="1702940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F5606D" w14:textId="77777777" w:rsidR="00A30952" w:rsidRDefault="00000000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lazy loading for components</w:t>
      </w:r>
    </w:p>
    <w:p w14:paraId="588122EB" w14:textId="77777777" w:rsidR="00A30952" w:rsidRDefault="00000000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API calls and caching</w:t>
      </w:r>
    </w:p>
    <w:p w14:paraId="6D256BBB" w14:textId="77777777" w:rsidR="00A30952" w:rsidRDefault="00000000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Minimized redundant operations</w:t>
      </w:r>
    </w:p>
    <w:p w14:paraId="4FA2E762" w14:textId="77777777" w:rsidR="00A30952" w:rsidRDefault="00000000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loading indicators for better UX</w:t>
      </w:r>
    </w:p>
    <w:p w14:paraId="37937D95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14BE7CF">
          <v:rect id="_x0000_i1029" style="width:0;height:1.5pt" o:hralign="center" o:hrstd="t" o:hr="t" fillcolor="#a0a0a0" stroked="f"/>
        </w:pict>
      </w:r>
    </w:p>
    <w:p w14:paraId="304594F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Future Enhancements</w:t>
      </w:r>
    </w:p>
    <w:p w14:paraId="786FDD4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12.1 Planned Features</w:t>
      </w:r>
    </w:p>
    <w:p w14:paraId="7688028B" w14:textId="77777777" w:rsidR="00A30952" w:rsidRDefault="00000000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Application</w:t>
      </w:r>
      <w:r>
        <w:rPr>
          <w:rFonts w:ascii="Times New Roman" w:hAnsi="Times New Roman" w:cs="Times New Roman"/>
          <w:sz w:val="24"/>
          <w:szCs w:val="24"/>
        </w:rPr>
        <w:t>: Native mobile app for iOS and Android</w:t>
      </w:r>
    </w:p>
    <w:p w14:paraId="5AD6791E" w14:textId="77777777" w:rsidR="00A30952" w:rsidRDefault="00000000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Real-time Notifications</w:t>
      </w:r>
      <w:r>
        <w:rPr>
          <w:rFonts w:ascii="Times New Roman" w:hAnsi="Times New Roman" w:cs="Times New Roman"/>
          <w:sz w:val="24"/>
          <w:szCs w:val="24"/>
        </w:rPr>
        <w:t>: Push notifications for critical alerts</w:t>
      </w:r>
    </w:p>
    <w:p w14:paraId="70F16004" w14:textId="77777777" w:rsidR="00A30952" w:rsidRDefault="00000000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Advanced Analytics</w:t>
      </w:r>
      <w:r>
        <w:rPr>
          <w:rFonts w:ascii="Times New Roman" w:hAnsi="Times New Roman" w:cs="Times New Roman"/>
          <w:sz w:val="24"/>
          <w:szCs w:val="24"/>
        </w:rPr>
        <w:t>: Machine learning-powered insights dashboard</w:t>
      </w:r>
    </w:p>
    <w:p w14:paraId="76FD7DC6" w14:textId="77777777" w:rsidR="00A30952" w:rsidRDefault="00000000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Multi-language Support</w:t>
      </w:r>
      <w:r>
        <w:rPr>
          <w:rFonts w:ascii="Times New Roman" w:hAnsi="Times New Roman" w:cs="Times New Roman"/>
          <w:sz w:val="24"/>
          <w:szCs w:val="24"/>
        </w:rPr>
        <w:t>: Internationalization and localization</w:t>
      </w:r>
    </w:p>
    <w:p w14:paraId="75CF0CBD" w14:textId="77777777" w:rsidR="00A30952" w:rsidRDefault="00000000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Integration APIs</w:t>
      </w:r>
      <w:r>
        <w:rPr>
          <w:rFonts w:ascii="Times New Roman" w:hAnsi="Times New Roman" w:cs="Times New Roman"/>
          <w:sz w:val="24"/>
          <w:szCs w:val="24"/>
        </w:rPr>
        <w:t>: Third-party service integrations (weather, traffic, etc.)</w:t>
      </w:r>
    </w:p>
    <w:p w14:paraId="23289996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12.2 Scalability Improvements</w:t>
      </w:r>
    </w:p>
    <w:p w14:paraId="6798CAC2" w14:textId="77777777" w:rsidR="00A30952" w:rsidRDefault="00000000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Migration</w:t>
      </w:r>
      <w:r>
        <w:rPr>
          <w:rFonts w:ascii="Times New Roman" w:hAnsi="Times New Roman" w:cs="Times New Roman"/>
          <w:sz w:val="24"/>
          <w:szCs w:val="24"/>
        </w:rPr>
        <w:t>: Transition to PostgreSQL/MongoDB for production</w:t>
      </w:r>
    </w:p>
    <w:p w14:paraId="6BA76850" w14:textId="77777777" w:rsidR="00A30952" w:rsidRDefault="00000000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Microservices Architecture</w:t>
      </w:r>
      <w:r>
        <w:rPr>
          <w:rFonts w:ascii="Times New Roman" w:hAnsi="Times New Roman" w:cs="Times New Roman"/>
          <w:sz w:val="24"/>
          <w:szCs w:val="24"/>
        </w:rPr>
        <w:t>: Further decomposition of services</w:t>
      </w:r>
    </w:p>
    <w:p w14:paraId="1059BE3A" w14:textId="77777777" w:rsidR="00A30952" w:rsidRDefault="00000000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Load Balancing</w:t>
      </w:r>
      <w:r>
        <w:rPr>
          <w:rFonts w:ascii="Times New Roman" w:hAnsi="Times New Roman" w:cs="Times New Roman"/>
          <w:sz w:val="24"/>
          <w:szCs w:val="24"/>
        </w:rPr>
        <w:t>: Implement horizontal scaling capabilities</w:t>
      </w:r>
    </w:p>
    <w:p w14:paraId="5DE35F9B" w14:textId="77777777" w:rsidR="00A30952" w:rsidRDefault="00000000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Caching Layer</w:t>
      </w:r>
      <w:r>
        <w:rPr>
          <w:rFonts w:ascii="Times New Roman" w:hAnsi="Times New Roman" w:cs="Times New Roman"/>
          <w:sz w:val="24"/>
          <w:szCs w:val="24"/>
        </w:rPr>
        <w:t>: Redis implementation for improved performance</w:t>
      </w:r>
    </w:p>
    <w:p w14:paraId="76D7A169" w14:textId="77777777" w:rsidR="00A30952" w:rsidRDefault="00000000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Container Deployment</w:t>
      </w:r>
      <w:r>
        <w:rPr>
          <w:rFonts w:ascii="Times New Roman" w:hAnsi="Times New Roman" w:cs="Times New Roman"/>
          <w:sz w:val="24"/>
          <w:szCs w:val="24"/>
        </w:rPr>
        <w:t>: Docker and Kubernetes deployment</w:t>
      </w:r>
    </w:p>
    <w:p w14:paraId="49582CC2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12.3 AI Enhancements</w:t>
      </w:r>
    </w:p>
    <w:p w14:paraId="56B9F2CE" w14:textId="77777777" w:rsidR="00A30952" w:rsidRDefault="00000000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 Model Training</w:t>
      </w:r>
      <w:r>
        <w:rPr>
          <w:rFonts w:ascii="Times New Roman" w:hAnsi="Times New Roman" w:cs="Times New Roman"/>
          <w:sz w:val="24"/>
          <w:szCs w:val="24"/>
        </w:rPr>
        <w:t>: Fine-tuned models for specific city domains</w:t>
      </w:r>
    </w:p>
    <w:p w14:paraId="36A4AAFE" w14:textId="77777777" w:rsidR="00A30952" w:rsidRDefault="00000000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Multi-modal AI</w:t>
      </w:r>
      <w:r>
        <w:rPr>
          <w:rFonts w:ascii="Times New Roman" w:hAnsi="Times New Roman" w:cs="Times New Roman"/>
          <w:sz w:val="24"/>
          <w:szCs w:val="24"/>
        </w:rPr>
        <w:t>: Image and document processing capabilities</w:t>
      </w:r>
    </w:p>
    <w:p w14:paraId="6640AA2A" w14:textId="77777777" w:rsidR="00A30952" w:rsidRDefault="00000000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Predictive Analytics</w:t>
      </w:r>
      <w:r>
        <w:rPr>
          <w:rFonts w:ascii="Times New Roman" w:hAnsi="Times New Roman" w:cs="Times New Roman"/>
          <w:sz w:val="24"/>
          <w:szCs w:val="24"/>
        </w:rPr>
        <w:t>: Advanced forecasting algorithms</w:t>
      </w:r>
    </w:p>
    <w:p w14:paraId="59CCE991" w14:textId="77777777" w:rsidR="00A30952" w:rsidRDefault="00000000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Natural Language Understanding</w:t>
      </w:r>
      <w:r>
        <w:rPr>
          <w:rFonts w:ascii="Times New Roman" w:hAnsi="Times New Roman" w:cs="Times New Roman"/>
          <w:sz w:val="24"/>
          <w:szCs w:val="24"/>
        </w:rPr>
        <w:t>: Enhanced query processing</w:t>
      </w:r>
    </w:p>
    <w:p w14:paraId="2529577D" w14:textId="77777777" w:rsidR="00A30952" w:rsidRDefault="00000000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Automated Insights</w:t>
      </w:r>
      <w:r>
        <w:rPr>
          <w:rFonts w:ascii="Times New Roman" w:hAnsi="Times New Roman" w:cs="Times New Roman"/>
          <w:sz w:val="24"/>
          <w:szCs w:val="24"/>
        </w:rPr>
        <w:t>: Proactive recommendations and alerts</w:t>
      </w:r>
    </w:p>
    <w:p w14:paraId="3E0E1AE5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08C41F">
          <v:rect id="_x0000_i1030" style="width:0;height:1.5pt" o:hralign="center" o:hrstd="t" o:hr="t" fillcolor="#a0a0a0" stroked="f"/>
        </w:pict>
      </w:r>
    </w:p>
    <w:p w14:paraId="3E2A9DC8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13. Conclusion</w:t>
      </w:r>
    </w:p>
    <w:p w14:paraId="03F3CC4A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13.1 Project Success Metrics</w:t>
      </w:r>
    </w:p>
    <w:p w14:paraId="3AF0E310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Sustainable Smart City Assistant project has successfully achieved its primary objectives:</w:t>
      </w:r>
    </w:p>
    <w:p w14:paraId="4643AEC9" w14:textId="77777777" w:rsidR="00A30952" w:rsidRDefault="00000000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Functional AI Integration</w:t>
      </w:r>
      <w:r>
        <w:rPr>
          <w:rFonts w:ascii="Times New Roman" w:hAnsi="Times New Roman" w:cs="Times New Roman"/>
          <w:sz w:val="24"/>
          <w:szCs w:val="24"/>
        </w:rPr>
        <w:t xml:space="preserve">: Successfully integrated IBM </w:t>
      </w:r>
      <w:proofErr w:type="spellStart"/>
      <w:r>
        <w:rPr>
          <w:rFonts w:ascii="Times New Roman" w:hAnsi="Times New Roman" w:cs="Times New Roman"/>
          <w:sz w:val="24"/>
          <w:szCs w:val="24"/>
        </w:rPr>
        <w:t>Watsonx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Granite LLM for intelligent responses</w:t>
      </w:r>
    </w:p>
    <w:p w14:paraId="2D9523EC" w14:textId="77777777" w:rsidR="00A30952" w:rsidRDefault="00000000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Comprehensive Feature Set</w:t>
      </w:r>
      <w:r>
        <w:rPr>
          <w:rFonts w:ascii="Times New Roman" w:hAnsi="Times New Roman" w:cs="Times New Roman"/>
          <w:sz w:val="24"/>
          <w:szCs w:val="24"/>
        </w:rPr>
        <w:t>: Delivered all 8 planned features with full functionality</w:t>
      </w:r>
    </w:p>
    <w:p w14:paraId="4D8FD27A" w14:textId="77777777" w:rsidR="00A30952" w:rsidRDefault="00000000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User-Friendly Interface</w:t>
      </w:r>
      <w:r>
        <w:rPr>
          <w:rFonts w:ascii="Times New Roman" w:hAnsi="Times New Roman" w:cs="Times New Roman"/>
          <w:sz w:val="24"/>
          <w:szCs w:val="24"/>
        </w:rPr>
        <w:t>: Created an intuitive and responsive web application</w:t>
      </w:r>
    </w:p>
    <w:p w14:paraId="218A5F93" w14:textId="77777777" w:rsidR="00A30952" w:rsidRDefault="00000000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Scalable Architecture</w:t>
      </w:r>
      <w:r>
        <w:rPr>
          <w:rFonts w:ascii="Times New Roman" w:hAnsi="Times New Roman" w:cs="Times New Roman"/>
          <w:sz w:val="24"/>
          <w:szCs w:val="24"/>
        </w:rPr>
        <w:t>: Implemented modular design for future enhancements</w:t>
      </w:r>
    </w:p>
    <w:p w14:paraId="5481484B" w14:textId="77777777" w:rsidR="00A30952" w:rsidRDefault="00000000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Technical Excellence</w:t>
      </w:r>
      <w:r>
        <w:rPr>
          <w:rFonts w:ascii="Times New Roman" w:hAnsi="Times New Roman" w:cs="Times New Roman"/>
          <w:sz w:val="24"/>
          <w:szCs w:val="24"/>
        </w:rPr>
        <w:t>: Maintained high code quality and documentation standards</w:t>
      </w:r>
    </w:p>
    <w:p w14:paraId="7EBF406E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13.2 Key Achievements</w:t>
      </w:r>
    </w:p>
    <w:p w14:paraId="0A17BE57" w14:textId="77777777" w:rsidR="00A30952" w:rsidRDefault="00000000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Advanced AI Integration</w:t>
      </w:r>
      <w:r>
        <w:rPr>
          <w:rFonts w:ascii="Times New Roman" w:hAnsi="Times New Roman" w:cs="Times New Roman"/>
          <w:sz w:val="24"/>
          <w:szCs w:val="24"/>
        </w:rPr>
        <w:t>: Seamless integration of enterprise-grade AI services</w:t>
      </w:r>
    </w:p>
    <w:p w14:paraId="4BEDC52E" w14:textId="77777777" w:rsidR="00A30952" w:rsidRDefault="00000000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Full-Stack Development</w:t>
      </w:r>
      <w:r>
        <w:rPr>
          <w:rFonts w:ascii="Times New Roman" w:hAnsi="Times New Roman" w:cs="Times New Roman"/>
          <w:sz w:val="24"/>
          <w:szCs w:val="24"/>
        </w:rPr>
        <w:t>: Complete end-to-end application development</w:t>
      </w:r>
    </w:p>
    <w:p w14:paraId="7BB24AAD" w14:textId="77777777" w:rsidR="00A30952" w:rsidRDefault="00000000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Modern Technology Stack</w:t>
      </w:r>
      <w:r>
        <w:rPr>
          <w:rFonts w:ascii="Times New Roman" w:hAnsi="Times New Roman" w:cs="Times New Roman"/>
          <w:sz w:val="24"/>
          <w:szCs w:val="24"/>
        </w:rPr>
        <w:t>: Utilization of cutting-edge frameworks and tools</w:t>
      </w:r>
    </w:p>
    <w:p w14:paraId="01E7CE4E" w14:textId="77777777" w:rsidR="00A30952" w:rsidRDefault="00000000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UI/UX</w:t>
      </w:r>
      <w:r>
        <w:rPr>
          <w:rFonts w:ascii="Times New Roman" w:hAnsi="Times New Roman" w:cs="Times New Roman"/>
          <w:sz w:val="24"/>
          <w:szCs w:val="24"/>
        </w:rPr>
        <w:t>: High-quality user interface with custom styling</w:t>
      </w:r>
    </w:p>
    <w:p w14:paraId="34E238C4" w14:textId="77777777" w:rsidR="00A30952" w:rsidRDefault="00000000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Comprehensive Documentation</w:t>
      </w:r>
      <w:r>
        <w:rPr>
          <w:rFonts w:ascii="Times New Roman" w:hAnsi="Times New Roman" w:cs="Times New Roman"/>
          <w:sz w:val="24"/>
          <w:szCs w:val="24"/>
        </w:rPr>
        <w:t>: Detailed technical and user documentation</w:t>
      </w:r>
    </w:p>
    <w:p w14:paraId="65A8740C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13.3 Impact and Value</w:t>
      </w:r>
    </w:p>
    <w:p w14:paraId="0A78CDB9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demonstrates significant value in:</w:t>
      </w:r>
    </w:p>
    <w:p w14:paraId="5778F21F" w14:textId="77777777" w:rsidR="00A30952" w:rsidRDefault="00000000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Urban Governance</w:t>
      </w:r>
      <w:r>
        <w:rPr>
          <w:rFonts w:ascii="Times New Roman" w:hAnsi="Times New Roman" w:cs="Times New Roman"/>
          <w:sz w:val="24"/>
          <w:szCs w:val="24"/>
        </w:rPr>
        <w:t>: Providing intelligent tools for city management</w:t>
      </w:r>
    </w:p>
    <w:p w14:paraId="55ED66C7" w14:textId="77777777" w:rsidR="00A30952" w:rsidRDefault="00000000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Citizen Engagement</w:t>
      </w:r>
      <w:r>
        <w:rPr>
          <w:rFonts w:ascii="Times New Roman" w:hAnsi="Times New Roman" w:cs="Times New Roman"/>
          <w:sz w:val="24"/>
          <w:szCs w:val="24"/>
        </w:rPr>
        <w:t>: Facilitating better communication between citizens and government</w:t>
      </w:r>
    </w:p>
    <w:p w14:paraId="0F8CC021" w14:textId="77777777" w:rsidR="00A30952" w:rsidRDefault="00000000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Environmental Sustainability</w:t>
      </w:r>
      <w:r>
        <w:rPr>
          <w:rFonts w:ascii="Times New Roman" w:hAnsi="Times New Roman" w:cs="Times New Roman"/>
          <w:sz w:val="24"/>
          <w:szCs w:val="24"/>
        </w:rPr>
        <w:t>: Promoting eco-friendly practices and awareness</w:t>
      </w:r>
    </w:p>
    <w:p w14:paraId="25B371AE" w14:textId="77777777" w:rsidR="00A30952" w:rsidRDefault="00000000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Data-Driven Decision Making</w:t>
      </w:r>
      <w:r>
        <w:rPr>
          <w:rFonts w:ascii="Times New Roman" w:hAnsi="Times New Roman" w:cs="Times New Roman"/>
          <w:sz w:val="24"/>
          <w:szCs w:val="24"/>
        </w:rPr>
        <w:t>: Enabling evidence-based policy decisions</w:t>
      </w:r>
    </w:p>
    <w:p w14:paraId="701CE2D2" w14:textId="77777777" w:rsidR="00A30952" w:rsidRDefault="00000000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Technology Innovation</w:t>
      </w:r>
      <w:r>
        <w:rPr>
          <w:rFonts w:ascii="Times New Roman" w:hAnsi="Times New Roman" w:cs="Times New Roman"/>
          <w:sz w:val="24"/>
          <w:szCs w:val="24"/>
        </w:rPr>
        <w:t>: Showcasing practical AI applications in public sector</w:t>
      </w:r>
    </w:p>
    <w:p w14:paraId="1F367E7D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13.4 Lessons Learned</w:t>
      </w:r>
    </w:p>
    <w:p w14:paraId="089F3FFB" w14:textId="77777777" w:rsidR="00A30952" w:rsidRDefault="00000000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 Integration Complexity</w:t>
      </w:r>
      <w:r>
        <w:rPr>
          <w:rFonts w:ascii="Times New Roman" w:hAnsi="Times New Roman" w:cs="Times New Roman"/>
          <w:sz w:val="24"/>
          <w:szCs w:val="24"/>
        </w:rPr>
        <w:t>: The importance of robust error handling and fallback mechanisms</w:t>
      </w:r>
    </w:p>
    <w:p w14:paraId="606626FF" w14:textId="77777777" w:rsidR="00A30952" w:rsidRDefault="00000000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Experience Design</w:t>
      </w:r>
      <w:r>
        <w:rPr>
          <w:rFonts w:ascii="Times New Roman" w:hAnsi="Times New Roman" w:cs="Times New Roman"/>
          <w:sz w:val="24"/>
          <w:szCs w:val="24"/>
        </w:rPr>
        <w:t>: The critical role of intuitive interface design in adoption</w:t>
      </w:r>
    </w:p>
    <w:p w14:paraId="49F2E1EC" w14:textId="77777777" w:rsidR="00A30952" w:rsidRDefault="00000000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Modular Architecture</w:t>
      </w:r>
      <w:r>
        <w:rPr>
          <w:rFonts w:ascii="Times New Roman" w:hAnsi="Times New Roman" w:cs="Times New Roman"/>
          <w:sz w:val="24"/>
          <w:szCs w:val="24"/>
        </w:rPr>
        <w:t>: The benefits of well-structured, maintainable code organization</w:t>
      </w:r>
    </w:p>
    <w:p w14:paraId="05D1FA0C" w14:textId="77777777" w:rsidR="00A30952" w:rsidRDefault="00000000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Documentation Importance</w:t>
      </w:r>
      <w:r>
        <w:rPr>
          <w:rFonts w:ascii="Times New Roman" w:hAnsi="Times New Roman" w:cs="Times New Roman"/>
          <w:sz w:val="24"/>
          <w:szCs w:val="24"/>
        </w:rPr>
        <w:t>: The value of comprehensive documentation for project sustainability</w:t>
      </w:r>
    </w:p>
    <w:p w14:paraId="637253A2" w14:textId="77777777" w:rsidR="00A30952" w:rsidRDefault="00000000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Continuous Testing</w:t>
      </w:r>
      <w:r>
        <w:rPr>
          <w:rFonts w:ascii="Times New Roman" w:hAnsi="Times New Roman" w:cs="Times New Roman"/>
          <w:sz w:val="24"/>
          <w:szCs w:val="24"/>
        </w:rPr>
        <w:t>: The necessity of thorough testing throughout development cycles</w:t>
      </w:r>
    </w:p>
    <w:p w14:paraId="33FF4D50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13.5 Final Recommendations</w:t>
      </w:r>
    </w:p>
    <w:p w14:paraId="6445B945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organizations looking to implement similar AI-powered city management solutions:</w:t>
      </w:r>
    </w:p>
    <w:p w14:paraId="61E189A5" w14:textId="77777777" w:rsidR="00A30952" w:rsidRDefault="00000000">
      <w:pPr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 with Clear Objectives</w:t>
      </w:r>
      <w:r>
        <w:rPr>
          <w:rFonts w:ascii="Times New Roman" w:hAnsi="Times New Roman" w:cs="Times New Roman"/>
          <w:sz w:val="24"/>
          <w:szCs w:val="24"/>
        </w:rPr>
        <w:t>: Define specific use cases and success metrics</w:t>
      </w:r>
    </w:p>
    <w:p w14:paraId="246A6944" w14:textId="77777777" w:rsidR="00A30952" w:rsidRDefault="00000000">
      <w:pPr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Invest in Quality APIs</w:t>
      </w:r>
      <w:r>
        <w:rPr>
          <w:rFonts w:ascii="Times New Roman" w:hAnsi="Times New Roman" w:cs="Times New Roman"/>
          <w:sz w:val="24"/>
          <w:szCs w:val="24"/>
        </w:rPr>
        <w:t>: Choose reliable, enterprise-grade AI services</w:t>
      </w:r>
    </w:p>
    <w:p w14:paraId="215525E1" w14:textId="77777777" w:rsidR="00A30952" w:rsidRDefault="00000000">
      <w:pPr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Prioritize User Experience</w:t>
      </w:r>
      <w:r>
        <w:rPr>
          <w:rFonts w:ascii="Times New Roman" w:hAnsi="Times New Roman" w:cs="Times New Roman"/>
          <w:sz w:val="24"/>
          <w:szCs w:val="24"/>
        </w:rPr>
        <w:t>: Focus on intuitive design and user feedback</w:t>
      </w:r>
    </w:p>
    <w:p w14:paraId="5A9AE9DA" w14:textId="77777777" w:rsidR="00A30952" w:rsidRDefault="00000000">
      <w:pPr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 for Scalability</w:t>
      </w:r>
      <w:r>
        <w:rPr>
          <w:rFonts w:ascii="Times New Roman" w:hAnsi="Times New Roman" w:cs="Times New Roman"/>
          <w:sz w:val="24"/>
          <w:szCs w:val="24"/>
        </w:rPr>
        <w:t>: Design architecture with future growth in mind</w:t>
      </w:r>
    </w:p>
    <w:p w14:paraId="040A241E" w14:textId="77777777" w:rsidR="00A30952" w:rsidRDefault="00000000">
      <w:pPr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Maintain Documentation</w:t>
      </w:r>
      <w:r>
        <w:rPr>
          <w:rFonts w:ascii="Times New Roman" w:hAnsi="Times New Roman" w:cs="Times New Roman"/>
          <w:sz w:val="24"/>
          <w:szCs w:val="24"/>
        </w:rPr>
        <w:t>: Keep comprehensive technical and user documentation</w:t>
      </w:r>
    </w:p>
    <w:p w14:paraId="14185729" w14:textId="77777777" w:rsidR="00A30952" w:rsidRDefault="00000000">
      <w:pPr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 Monitoring</w:t>
      </w:r>
      <w:r>
        <w:rPr>
          <w:rFonts w:ascii="Times New Roman" w:hAnsi="Times New Roman" w:cs="Times New Roman"/>
          <w:sz w:val="24"/>
          <w:szCs w:val="24"/>
        </w:rPr>
        <w:t>: Add comprehensive logging and monitoring systems</w:t>
      </w:r>
    </w:p>
    <w:p w14:paraId="04D48595" w14:textId="77777777" w:rsidR="00A30952" w:rsidRDefault="00000000">
      <w:pPr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 for Security</w:t>
      </w:r>
      <w:r>
        <w:rPr>
          <w:rFonts w:ascii="Times New Roman" w:hAnsi="Times New Roman" w:cs="Times New Roman"/>
          <w:sz w:val="24"/>
          <w:szCs w:val="24"/>
        </w:rPr>
        <w:t>: Implement robust security measures from the beginning</w:t>
      </w:r>
    </w:p>
    <w:p w14:paraId="681555C1" w14:textId="77777777" w:rsidR="00A30952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Sustainable Smart City Assistant represents a successful implementation of AI technology in urban governance, demonstrating the potential for intelligent systems to enhance city management and citizen engagement while promoting environmental sustainability.</w:t>
      </w:r>
    </w:p>
    <w:p w14:paraId="1587C8E6" w14:textId="77777777" w:rsidR="00A30952" w:rsidRDefault="0000000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VideoLink:https://drive.google.com/file/d/12aaVdYrTLaZPoC28UpsgBD-Q9pvNNEyq/view?usp=drive_link</w:t>
      </w:r>
      <w:proofErr w:type="gramEnd"/>
    </w:p>
    <w:p w14:paraId="1532D5BB" w14:textId="77777777" w:rsidR="00A30952" w:rsidRDefault="00000000">
      <w:pPr>
        <w:rPr>
          <w:rFonts w:ascii="Times New Roman" w:hAnsi="Times New Roman"/>
          <w:color w:val="00B0F0"/>
          <w:sz w:val="24"/>
          <w:szCs w:val="24"/>
        </w:rPr>
      </w:pPr>
      <w:r>
        <w:rPr>
          <w:rFonts w:ascii="Times New Roman" w:hAnsi="Times New Roman"/>
          <w:color w:val="00B0F0"/>
          <w:sz w:val="24"/>
          <w:szCs w:val="24"/>
        </w:rPr>
        <w:t>https://drive.google.com/file/d/15GlAiq5mFC8eXKUYHqxnLij6f7QcuYAM/view?usp=drivesdk</w:t>
      </w:r>
    </w:p>
    <w:p w14:paraId="5A3E26EC" w14:textId="77777777" w:rsidR="00A30952" w:rsidRDefault="00A30952">
      <w:pPr>
        <w:rPr>
          <w:rFonts w:ascii="Times New Roman" w:hAnsi="Times New Roman"/>
          <w:sz w:val="24"/>
          <w:szCs w:val="24"/>
        </w:rPr>
      </w:pPr>
    </w:p>
    <w:p w14:paraId="1D680A39" w14:textId="77777777" w:rsidR="00A30952" w:rsidRDefault="00A30952">
      <w:pPr>
        <w:rPr>
          <w:rFonts w:ascii="Times New Roman" w:hAnsi="Times New Roman"/>
          <w:sz w:val="24"/>
          <w:szCs w:val="24"/>
        </w:rPr>
      </w:pPr>
    </w:p>
    <w:p w14:paraId="3B5CE20E" w14:textId="77777777" w:rsidR="00A30952" w:rsidRDefault="00A30952">
      <w:pPr>
        <w:rPr>
          <w:rFonts w:ascii="Times New Roman" w:hAnsi="Times New Roman"/>
          <w:sz w:val="24"/>
          <w:szCs w:val="24"/>
        </w:rPr>
      </w:pPr>
    </w:p>
    <w:p w14:paraId="75591983" w14:textId="77777777" w:rsidR="00A30952" w:rsidRDefault="00A30952">
      <w:pPr>
        <w:rPr>
          <w:rFonts w:ascii="Times New Roman" w:hAnsi="Times New Roman"/>
          <w:sz w:val="24"/>
          <w:szCs w:val="24"/>
        </w:rPr>
      </w:pPr>
    </w:p>
    <w:p w14:paraId="76349C0A" w14:textId="77777777" w:rsidR="00A30952" w:rsidRDefault="00A30952">
      <w:pPr>
        <w:rPr>
          <w:rFonts w:ascii="Times New Roman" w:hAnsi="Times New Roman"/>
          <w:sz w:val="24"/>
          <w:szCs w:val="24"/>
        </w:rPr>
      </w:pPr>
    </w:p>
    <w:p w14:paraId="5B5329BC" w14:textId="77777777" w:rsidR="00A30952" w:rsidRDefault="00A30952"/>
    <w:p w14:paraId="2075061D" w14:textId="77777777" w:rsidR="00A30952" w:rsidRDefault="00A30952">
      <w:pPr>
        <w:spacing w:after="0" w:line="240" w:lineRule="auto"/>
      </w:pPr>
    </w:p>
    <w:p w14:paraId="447840D4" w14:textId="77777777" w:rsidR="00A30952" w:rsidRDefault="00A30952"/>
    <w:p w14:paraId="545BEAFE" w14:textId="77777777" w:rsidR="00A30952" w:rsidRDefault="00A30952"/>
    <w:p w14:paraId="6552F447" w14:textId="77777777" w:rsidR="00A30952" w:rsidRDefault="00A30952"/>
    <w:p w14:paraId="3A72381C" w14:textId="77777777" w:rsidR="00A30952" w:rsidRDefault="00A30952"/>
    <w:p w14:paraId="4ADF6EBA" w14:textId="77777777" w:rsidR="00A30952" w:rsidRDefault="00A30952"/>
    <w:p w14:paraId="78A7A644" w14:textId="77777777" w:rsidR="00A30952" w:rsidRDefault="00A30952"/>
    <w:p w14:paraId="52A27098" w14:textId="77777777" w:rsidR="00A30952" w:rsidRDefault="00A30952"/>
    <w:p w14:paraId="3CC654A8" w14:textId="77777777" w:rsidR="00A30952" w:rsidRDefault="00A30952"/>
    <w:p w14:paraId="1FAA77EA" w14:textId="77777777" w:rsidR="00A30952" w:rsidRDefault="00A30952"/>
    <w:p w14:paraId="69C71F67" w14:textId="77777777" w:rsidR="00A30952" w:rsidRDefault="00A30952"/>
    <w:p w14:paraId="170C92A1" w14:textId="77777777" w:rsidR="00A30952" w:rsidRDefault="00A30952"/>
    <w:p w14:paraId="5861E6A8" w14:textId="77777777" w:rsidR="00A30952" w:rsidRDefault="00A30952"/>
    <w:p w14:paraId="3EDA8F67" w14:textId="77777777" w:rsidR="00A30952" w:rsidRDefault="00A30952"/>
    <w:p w14:paraId="61BC2A1F" w14:textId="77777777" w:rsidR="00A30952" w:rsidRDefault="00A30952"/>
    <w:p w14:paraId="0AA8E0F3" w14:textId="77777777" w:rsidR="00A30952" w:rsidRDefault="00A30952"/>
    <w:p w14:paraId="0BCA7D28" w14:textId="77777777" w:rsidR="00A30952" w:rsidRDefault="00A30952"/>
    <w:p w14:paraId="723027D1" w14:textId="77777777" w:rsidR="00A30952" w:rsidRDefault="00A30952"/>
    <w:p w14:paraId="3C747749" w14:textId="77777777" w:rsidR="00A30952" w:rsidRDefault="00A30952"/>
    <w:p w14:paraId="5B10F6D2" w14:textId="77777777" w:rsidR="00A30952" w:rsidRDefault="00A30952"/>
    <w:p w14:paraId="34D9C52F" w14:textId="77777777" w:rsidR="00A30952" w:rsidRDefault="00A30952"/>
    <w:p w14:paraId="216E6F52" w14:textId="77777777" w:rsidR="00A30952" w:rsidRDefault="00A30952"/>
    <w:p w14:paraId="24B16F10" w14:textId="77777777" w:rsidR="00A30952" w:rsidRDefault="00A30952"/>
    <w:p w14:paraId="45FE7D39" w14:textId="77777777" w:rsidR="00A30952" w:rsidRDefault="00A30952"/>
    <w:p w14:paraId="4F16C754" w14:textId="77777777" w:rsidR="00A30952" w:rsidRDefault="00A30952"/>
    <w:p w14:paraId="37E9B044" w14:textId="77777777" w:rsidR="00A30952" w:rsidRDefault="00A30952"/>
    <w:p w14:paraId="1B1BF6E0" w14:textId="77777777" w:rsidR="00A30952" w:rsidRDefault="00A30952"/>
    <w:p w14:paraId="1ADA9E82" w14:textId="77777777" w:rsidR="00A30952" w:rsidRDefault="00A30952"/>
    <w:p w14:paraId="4FFF9E5E" w14:textId="77777777" w:rsidR="00A30952" w:rsidRDefault="00A30952"/>
    <w:p w14:paraId="1C6B5E62" w14:textId="77777777" w:rsidR="00A30952" w:rsidRDefault="00A30952"/>
    <w:p w14:paraId="5E108E19" w14:textId="77777777" w:rsidR="00A30952" w:rsidRDefault="00A30952"/>
    <w:p w14:paraId="3C282D46" w14:textId="77777777" w:rsidR="00A30952" w:rsidRDefault="00A30952"/>
    <w:p w14:paraId="6C5DA840" w14:textId="77777777" w:rsidR="00A30952" w:rsidRDefault="00A30952"/>
    <w:p w14:paraId="600C8693" w14:textId="77777777" w:rsidR="00A30952" w:rsidRDefault="00A30952"/>
    <w:p w14:paraId="5B93A1D2" w14:textId="77777777" w:rsidR="00A30952" w:rsidRDefault="00A30952"/>
    <w:p w14:paraId="49B3EF1F" w14:textId="77777777" w:rsidR="00A30952" w:rsidRDefault="00A30952"/>
    <w:p w14:paraId="16E95F71" w14:textId="77777777" w:rsidR="00A30952" w:rsidRDefault="00A30952"/>
    <w:p w14:paraId="11FF2A1A" w14:textId="77777777" w:rsidR="00A30952" w:rsidRDefault="00A30952"/>
    <w:p w14:paraId="04FED5D4" w14:textId="77777777" w:rsidR="00A30952" w:rsidRDefault="00A30952"/>
    <w:p w14:paraId="3F5DEA33" w14:textId="77777777" w:rsidR="00A30952" w:rsidRDefault="00A30952"/>
    <w:p w14:paraId="10EE8B9C" w14:textId="77777777" w:rsidR="00A30952" w:rsidRDefault="00A30952"/>
    <w:p w14:paraId="2A6E946C" w14:textId="77777777" w:rsidR="00A30952" w:rsidRDefault="00A30952"/>
    <w:p w14:paraId="6F40C847" w14:textId="77777777" w:rsidR="00A30952" w:rsidRDefault="00A30952"/>
    <w:p w14:paraId="23502BDA" w14:textId="77777777" w:rsidR="00A30952" w:rsidRDefault="00A30952"/>
    <w:p w14:paraId="55AF1EF0" w14:textId="77777777" w:rsidR="00A30952" w:rsidRDefault="00A30952"/>
    <w:p w14:paraId="3A42C7BC" w14:textId="77777777" w:rsidR="00A30952" w:rsidRDefault="00A30952"/>
    <w:p w14:paraId="2EF55C60" w14:textId="77777777" w:rsidR="00A30952" w:rsidRDefault="00A30952"/>
    <w:p w14:paraId="15E5A9FE" w14:textId="77777777" w:rsidR="00A30952" w:rsidRDefault="00A30952"/>
    <w:p w14:paraId="26B723F5" w14:textId="77777777" w:rsidR="00A30952" w:rsidRDefault="00A30952"/>
    <w:p w14:paraId="5AEB27B3" w14:textId="77777777" w:rsidR="00A30952" w:rsidRDefault="00A30952"/>
    <w:p w14:paraId="0A5ED2A0" w14:textId="77777777" w:rsidR="00A30952" w:rsidRDefault="00A30952"/>
    <w:p w14:paraId="72C2FA5F" w14:textId="77777777" w:rsidR="00A30952" w:rsidRDefault="00A30952"/>
    <w:p w14:paraId="3D0BFBD5" w14:textId="77777777" w:rsidR="00A30952" w:rsidRDefault="00A30952"/>
    <w:p w14:paraId="0FC8F4D2" w14:textId="77777777" w:rsidR="00A30952" w:rsidRDefault="00A30952"/>
    <w:p w14:paraId="2B64D8FC" w14:textId="77777777" w:rsidR="00A30952" w:rsidRDefault="00A30952"/>
    <w:p w14:paraId="56E4F3F8" w14:textId="77777777" w:rsidR="00A30952" w:rsidRDefault="00A30952"/>
    <w:p w14:paraId="28704251" w14:textId="77777777" w:rsidR="00A30952" w:rsidRDefault="00A30952"/>
    <w:p w14:paraId="75ACF35E" w14:textId="77777777" w:rsidR="00A30952" w:rsidRDefault="00A30952"/>
    <w:p w14:paraId="0701441B" w14:textId="77777777" w:rsidR="00A30952" w:rsidRDefault="00A30952"/>
    <w:p w14:paraId="569E6319" w14:textId="77777777" w:rsidR="00A30952" w:rsidRDefault="00A30952"/>
    <w:p w14:paraId="154CA521" w14:textId="77777777" w:rsidR="00A30952" w:rsidRDefault="00A30952"/>
    <w:p w14:paraId="38679DCF" w14:textId="77777777" w:rsidR="00A30952" w:rsidRDefault="00A30952"/>
    <w:p w14:paraId="7A1DD83A" w14:textId="77777777" w:rsidR="00A30952" w:rsidRDefault="00A30952"/>
    <w:p w14:paraId="65FD1497" w14:textId="77777777" w:rsidR="00A30952" w:rsidRDefault="00A30952"/>
    <w:p w14:paraId="390BD7DF" w14:textId="77777777" w:rsidR="00A30952" w:rsidRDefault="00A30952"/>
    <w:p w14:paraId="166558E3" w14:textId="77777777" w:rsidR="00A30952" w:rsidRDefault="00A30952"/>
    <w:p w14:paraId="490FABE5" w14:textId="77777777" w:rsidR="00A30952" w:rsidRDefault="00A30952"/>
    <w:p w14:paraId="79424934" w14:textId="77777777" w:rsidR="00A30952" w:rsidRDefault="00A30952"/>
    <w:p w14:paraId="7EFF47FF" w14:textId="77777777" w:rsidR="00A30952" w:rsidRDefault="00A30952"/>
    <w:p w14:paraId="227A086F" w14:textId="77777777" w:rsidR="00A30952" w:rsidRDefault="00A30952"/>
    <w:p w14:paraId="3EA25B79" w14:textId="77777777" w:rsidR="00A30952" w:rsidRDefault="00A30952"/>
    <w:p w14:paraId="759BFFEE" w14:textId="77777777" w:rsidR="00A30952" w:rsidRDefault="00A30952"/>
    <w:p w14:paraId="7CB63888" w14:textId="77777777" w:rsidR="00A30952" w:rsidRDefault="00A30952"/>
    <w:p w14:paraId="75A3A8F9" w14:textId="77777777" w:rsidR="00A30952" w:rsidRDefault="00A30952"/>
    <w:p w14:paraId="22964422" w14:textId="77777777" w:rsidR="00A30952" w:rsidRDefault="00A30952"/>
    <w:p w14:paraId="79C08093" w14:textId="77777777" w:rsidR="00A30952" w:rsidRDefault="00A30952"/>
    <w:p w14:paraId="69117864" w14:textId="77777777" w:rsidR="00A30952" w:rsidRDefault="00A30952"/>
    <w:p w14:paraId="5E44913B" w14:textId="77777777" w:rsidR="00A30952" w:rsidRDefault="00A30952"/>
    <w:p w14:paraId="07847CC6" w14:textId="77777777" w:rsidR="00A30952" w:rsidRDefault="00A30952"/>
    <w:p w14:paraId="00B36078" w14:textId="77777777" w:rsidR="00A30952" w:rsidRDefault="00A30952"/>
    <w:p w14:paraId="7C889955" w14:textId="77777777" w:rsidR="00A30952" w:rsidRDefault="00A30952"/>
    <w:p w14:paraId="1F6F457F" w14:textId="77777777" w:rsidR="00A30952" w:rsidRDefault="00A30952"/>
    <w:p w14:paraId="0AC9E2A5" w14:textId="77777777" w:rsidR="00A30952" w:rsidRDefault="00A30952"/>
    <w:p w14:paraId="7E088EAF" w14:textId="77777777" w:rsidR="00A30952" w:rsidRDefault="00A30952"/>
    <w:p w14:paraId="2956B900" w14:textId="77777777" w:rsidR="00A30952" w:rsidRDefault="00A30952"/>
    <w:p w14:paraId="7F03FE5A" w14:textId="77777777" w:rsidR="00A30952" w:rsidRDefault="00A30952"/>
    <w:p w14:paraId="5741BC3A" w14:textId="77777777" w:rsidR="00A30952" w:rsidRDefault="00A30952"/>
    <w:p w14:paraId="0FDEEEE4" w14:textId="77777777" w:rsidR="00A30952" w:rsidRDefault="00A30952"/>
    <w:p w14:paraId="767F50EE" w14:textId="77777777" w:rsidR="00A30952" w:rsidRDefault="00A30952"/>
    <w:p w14:paraId="0D50ABD5" w14:textId="77777777" w:rsidR="00A30952" w:rsidRDefault="00A30952"/>
    <w:p w14:paraId="6ADCB71C" w14:textId="77777777" w:rsidR="00A30952" w:rsidRDefault="00A30952"/>
    <w:p w14:paraId="306997DF" w14:textId="77777777" w:rsidR="00A30952" w:rsidRDefault="00A30952"/>
    <w:p w14:paraId="5DF412A9" w14:textId="77777777" w:rsidR="00A30952" w:rsidRDefault="00A30952"/>
    <w:p w14:paraId="777CD6A0" w14:textId="77777777" w:rsidR="00A30952" w:rsidRDefault="00A30952"/>
    <w:p w14:paraId="0B42B449" w14:textId="77777777" w:rsidR="00A30952" w:rsidRDefault="00A30952"/>
    <w:p w14:paraId="190B0740" w14:textId="77777777" w:rsidR="00A30952" w:rsidRDefault="00A30952"/>
    <w:p w14:paraId="5721D49A" w14:textId="77777777" w:rsidR="00A30952" w:rsidRDefault="00A30952"/>
    <w:p w14:paraId="47E5F42F" w14:textId="77777777" w:rsidR="00A30952" w:rsidRDefault="00A30952"/>
    <w:p w14:paraId="5BD5798D" w14:textId="77777777" w:rsidR="00A30952" w:rsidRDefault="00A30952"/>
    <w:p w14:paraId="27A50531" w14:textId="77777777" w:rsidR="00A30952" w:rsidRDefault="00A30952"/>
    <w:p w14:paraId="00C50305" w14:textId="77777777" w:rsidR="00A30952" w:rsidRDefault="00A30952"/>
    <w:p w14:paraId="21117E9B" w14:textId="77777777" w:rsidR="00A30952" w:rsidRDefault="00A30952"/>
    <w:p w14:paraId="3732C518" w14:textId="77777777" w:rsidR="00A30952" w:rsidRDefault="00A30952"/>
    <w:p w14:paraId="31C00552" w14:textId="77777777" w:rsidR="00A30952" w:rsidRDefault="00A30952"/>
    <w:p w14:paraId="2E98E39F" w14:textId="77777777" w:rsidR="00A30952" w:rsidRDefault="00A30952"/>
    <w:p w14:paraId="3A611385" w14:textId="77777777" w:rsidR="00A30952" w:rsidRDefault="00A30952"/>
    <w:p w14:paraId="3936971B" w14:textId="77777777" w:rsidR="00A30952" w:rsidRDefault="00A30952"/>
    <w:p w14:paraId="7E4FACB7" w14:textId="77777777" w:rsidR="00A30952" w:rsidRDefault="00A30952"/>
    <w:p w14:paraId="51A1D460" w14:textId="77777777" w:rsidR="00A30952" w:rsidRDefault="00A30952"/>
    <w:p w14:paraId="485D564B" w14:textId="77777777" w:rsidR="00A30952" w:rsidRDefault="00A30952"/>
    <w:p w14:paraId="3FC458E8" w14:textId="77777777" w:rsidR="00A30952" w:rsidRDefault="00A30952"/>
    <w:p w14:paraId="6A939811" w14:textId="77777777" w:rsidR="00A30952" w:rsidRDefault="00A30952"/>
    <w:p w14:paraId="3B3DB192" w14:textId="77777777" w:rsidR="00A30952" w:rsidRDefault="00A30952"/>
    <w:p w14:paraId="48D20F5F" w14:textId="77777777" w:rsidR="00A30952" w:rsidRDefault="00A30952"/>
    <w:p w14:paraId="3DA4877A" w14:textId="77777777" w:rsidR="00A30952" w:rsidRDefault="00A30952"/>
    <w:p w14:paraId="6BEE3699" w14:textId="77777777" w:rsidR="00A30952" w:rsidRDefault="00A30952"/>
    <w:p w14:paraId="2CB17F46" w14:textId="77777777" w:rsidR="00A30952" w:rsidRDefault="00A30952"/>
    <w:p w14:paraId="306C654A" w14:textId="77777777" w:rsidR="00A30952" w:rsidRDefault="00A30952"/>
    <w:p w14:paraId="49769EF3" w14:textId="77777777" w:rsidR="00A30952" w:rsidRDefault="00A30952"/>
    <w:p w14:paraId="66BCACA9" w14:textId="77777777" w:rsidR="00A30952" w:rsidRDefault="00A30952"/>
    <w:p w14:paraId="6F38CE2C" w14:textId="77777777" w:rsidR="00A30952" w:rsidRDefault="00A30952"/>
    <w:p w14:paraId="714A54B5" w14:textId="77777777" w:rsidR="00A30952" w:rsidRDefault="00A30952"/>
    <w:p w14:paraId="4BA0A528" w14:textId="77777777" w:rsidR="00A30952" w:rsidRDefault="00A30952"/>
    <w:p w14:paraId="6CECBDAE" w14:textId="77777777" w:rsidR="00A30952" w:rsidRDefault="00A30952"/>
    <w:p w14:paraId="5135A75C" w14:textId="77777777" w:rsidR="00A30952" w:rsidRDefault="00A30952"/>
    <w:p w14:paraId="126244AC" w14:textId="77777777" w:rsidR="00A30952" w:rsidRDefault="00A30952"/>
    <w:p w14:paraId="5EF14290" w14:textId="77777777" w:rsidR="00A30952" w:rsidRDefault="00A30952"/>
    <w:p w14:paraId="68938479" w14:textId="77777777" w:rsidR="00A30952" w:rsidRDefault="00A30952"/>
    <w:p w14:paraId="7E4E00F3" w14:textId="77777777" w:rsidR="00A30952" w:rsidRDefault="00A30952"/>
    <w:p w14:paraId="1187792B" w14:textId="77777777" w:rsidR="00A30952" w:rsidRDefault="00A30952"/>
    <w:p w14:paraId="15402916" w14:textId="77777777" w:rsidR="00A30952" w:rsidRDefault="00A30952"/>
    <w:p w14:paraId="5974E8E3" w14:textId="77777777" w:rsidR="00A30952" w:rsidRDefault="00A30952"/>
    <w:p w14:paraId="751739A2" w14:textId="77777777" w:rsidR="00A30952" w:rsidRDefault="00A30952"/>
    <w:p w14:paraId="170AEEA5" w14:textId="77777777" w:rsidR="00A30952" w:rsidRDefault="00A30952"/>
    <w:p w14:paraId="1971EDE9" w14:textId="77777777" w:rsidR="00A30952" w:rsidRDefault="00A30952"/>
    <w:p w14:paraId="42C0BF70" w14:textId="77777777" w:rsidR="00A30952" w:rsidRDefault="00A30952"/>
    <w:p w14:paraId="777D0393" w14:textId="77777777" w:rsidR="00A30952" w:rsidRDefault="00A30952"/>
    <w:p w14:paraId="11FF2115" w14:textId="77777777" w:rsidR="00A30952" w:rsidRDefault="00A30952"/>
    <w:p w14:paraId="03A4CDB7" w14:textId="77777777" w:rsidR="00A30952" w:rsidRDefault="00A30952"/>
    <w:p w14:paraId="6474A9F7" w14:textId="77777777" w:rsidR="00A30952" w:rsidRDefault="00A30952"/>
    <w:p w14:paraId="6AA94351" w14:textId="77777777" w:rsidR="00A30952" w:rsidRDefault="00A30952"/>
    <w:p w14:paraId="7A886B6A" w14:textId="77777777" w:rsidR="00A30952" w:rsidRDefault="00A30952"/>
    <w:p w14:paraId="5E8DBE69" w14:textId="77777777" w:rsidR="00A30952" w:rsidRDefault="00A30952"/>
    <w:p w14:paraId="7ECEBA8D" w14:textId="77777777" w:rsidR="00A30952" w:rsidRDefault="00A30952"/>
    <w:p w14:paraId="5BD7AF74" w14:textId="77777777" w:rsidR="00A30952" w:rsidRDefault="00A30952"/>
    <w:p w14:paraId="7C72D545" w14:textId="77777777" w:rsidR="00A30952" w:rsidRDefault="00A30952"/>
    <w:p w14:paraId="5C6CB9FE" w14:textId="77777777" w:rsidR="00A30952" w:rsidRDefault="00A30952"/>
    <w:p w14:paraId="52281DEA" w14:textId="77777777" w:rsidR="00A30952" w:rsidRDefault="00A30952"/>
    <w:p w14:paraId="68106F46" w14:textId="77777777" w:rsidR="00A30952" w:rsidRDefault="00A30952"/>
    <w:p w14:paraId="5989C564" w14:textId="77777777" w:rsidR="00A30952" w:rsidRDefault="00A30952"/>
    <w:p w14:paraId="15667BED" w14:textId="77777777" w:rsidR="00A30952" w:rsidRDefault="00A30952"/>
    <w:p w14:paraId="17ACEA79" w14:textId="77777777" w:rsidR="00A30952" w:rsidRDefault="00A30952"/>
    <w:p w14:paraId="5FABE059" w14:textId="77777777" w:rsidR="00A30952" w:rsidRDefault="00A30952"/>
    <w:p w14:paraId="5FCA9F9B" w14:textId="77777777" w:rsidR="00A30952" w:rsidRDefault="00A30952"/>
    <w:p w14:paraId="7B59DF03" w14:textId="77777777" w:rsidR="00A30952" w:rsidRDefault="00A30952"/>
    <w:p w14:paraId="41CD70E6" w14:textId="77777777" w:rsidR="00A30952" w:rsidRDefault="00A30952"/>
    <w:p w14:paraId="0170F64F" w14:textId="77777777" w:rsidR="00A30952" w:rsidRDefault="00A30952"/>
    <w:p w14:paraId="65A5E480" w14:textId="77777777" w:rsidR="00A30952" w:rsidRDefault="00A30952"/>
    <w:p w14:paraId="283BFE5C" w14:textId="77777777" w:rsidR="00A30952" w:rsidRDefault="00A30952"/>
    <w:p w14:paraId="2099D808" w14:textId="77777777" w:rsidR="00A30952" w:rsidRDefault="00A30952"/>
    <w:p w14:paraId="49015EC2" w14:textId="77777777" w:rsidR="00A30952" w:rsidRDefault="00A30952"/>
    <w:p w14:paraId="549D06A0" w14:textId="77777777" w:rsidR="00A30952" w:rsidRDefault="00A30952"/>
    <w:p w14:paraId="27141346" w14:textId="77777777" w:rsidR="00A30952" w:rsidRDefault="00A30952"/>
    <w:p w14:paraId="48343487" w14:textId="77777777" w:rsidR="00A30952" w:rsidRDefault="00A30952"/>
    <w:p w14:paraId="15CFFF8E" w14:textId="77777777" w:rsidR="00A30952" w:rsidRDefault="00A30952"/>
    <w:p w14:paraId="678B9C43" w14:textId="77777777" w:rsidR="00A30952" w:rsidRDefault="00A30952"/>
    <w:p w14:paraId="71F6A096" w14:textId="77777777" w:rsidR="00A30952" w:rsidRDefault="00A30952"/>
    <w:p w14:paraId="1D7B8A10" w14:textId="77777777" w:rsidR="00A30952" w:rsidRDefault="00A30952"/>
    <w:p w14:paraId="276C4D1F" w14:textId="77777777" w:rsidR="00A30952" w:rsidRDefault="00A30952"/>
    <w:p w14:paraId="00D778C7" w14:textId="77777777" w:rsidR="00A30952" w:rsidRDefault="00A30952"/>
    <w:p w14:paraId="65412DF4" w14:textId="77777777" w:rsidR="00A30952" w:rsidRDefault="00A30952"/>
    <w:p w14:paraId="108CC44F" w14:textId="77777777" w:rsidR="00A30952" w:rsidRDefault="00A30952"/>
    <w:p w14:paraId="0353C167" w14:textId="77777777" w:rsidR="00A30952" w:rsidRDefault="00A30952"/>
    <w:p w14:paraId="3F2F3075" w14:textId="77777777" w:rsidR="00A30952" w:rsidRDefault="00A30952"/>
    <w:p w14:paraId="1062E083" w14:textId="77777777" w:rsidR="00A30952" w:rsidRDefault="00A30952"/>
    <w:p w14:paraId="3C4BAA34" w14:textId="77777777" w:rsidR="00A30952" w:rsidRDefault="00A30952"/>
    <w:p w14:paraId="3DCD519A" w14:textId="77777777" w:rsidR="00A30952" w:rsidRDefault="00A30952"/>
    <w:p w14:paraId="08C04A14" w14:textId="77777777" w:rsidR="00A30952" w:rsidRDefault="00A30952"/>
    <w:p w14:paraId="53E69F88" w14:textId="77777777" w:rsidR="00A30952" w:rsidRDefault="00A30952"/>
    <w:p w14:paraId="5182FC12" w14:textId="77777777" w:rsidR="00A30952" w:rsidRDefault="00A30952"/>
    <w:p w14:paraId="290D2C50" w14:textId="77777777" w:rsidR="00A30952" w:rsidRDefault="00A30952"/>
    <w:p w14:paraId="7969B082" w14:textId="77777777" w:rsidR="00A30952" w:rsidRDefault="00A30952"/>
    <w:p w14:paraId="66A554F3" w14:textId="77777777" w:rsidR="00A30952" w:rsidRDefault="00A30952"/>
    <w:p w14:paraId="6FB8D381" w14:textId="77777777" w:rsidR="00A30952" w:rsidRDefault="00A30952"/>
    <w:p w14:paraId="2096E4EA" w14:textId="77777777" w:rsidR="00A30952" w:rsidRDefault="00A30952"/>
    <w:p w14:paraId="57D8B1F5" w14:textId="77777777" w:rsidR="00A30952" w:rsidRDefault="00A30952"/>
    <w:p w14:paraId="2F2FF2C0" w14:textId="77777777" w:rsidR="00A30952" w:rsidRDefault="00A30952"/>
    <w:p w14:paraId="5D80750F" w14:textId="77777777" w:rsidR="00A30952" w:rsidRDefault="00A30952"/>
    <w:p w14:paraId="24179AF7" w14:textId="77777777" w:rsidR="00A30952" w:rsidRDefault="00A30952"/>
    <w:p w14:paraId="38A0B964" w14:textId="77777777" w:rsidR="00A30952" w:rsidRDefault="00A30952"/>
    <w:p w14:paraId="08F50BFF" w14:textId="77777777" w:rsidR="00A30952" w:rsidRDefault="00A30952"/>
    <w:p w14:paraId="3BD9E0DF" w14:textId="77777777" w:rsidR="00A30952" w:rsidRDefault="00A30952"/>
    <w:p w14:paraId="30949D6F" w14:textId="77777777" w:rsidR="00A30952" w:rsidRDefault="00A30952"/>
    <w:p w14:paraId="50687DAB" w14:textId="77777777" w:rsidR="00A30952" w:rsidRDefault="00A30952"/>
    <w:p w14:paraId="53A9FADD" w14:textId="77777777" w:rsidR="00A30952" w:rsidRDefault="00A30952"/>
    <w:p w14:paraId="3B09BFC9" w14:textId="77777777" w:rsidR="00A30952" w:rsidRDefault="00A30952"/>
    <w:p w14:paraId="000F5126" w14:textId="77777777" w:rsidR="00A30952" w:rsidRDefault="00A30952"/>
    <w:p w14:paraId="66A8CB16" w14:textId="77777777" w:rsidR="00A30952" w:rsidRDefault="00A30952"/>
    <w:p w14:paraId="7483F23E" w14:textId="77777777" w:rsidR="00A30952" w:rsidRDefault="00A30952"/>
    <w:p w14:paraId="04F1278B" w14:textId="77777777" w:rsidR="00A30952" w:rsidRDefault="00A30952"/>
    <w:p w14:paraId="3286AC14" w14:textId="77777777" w:rsidR="00A30952" w:rsidRDefault="00A30952"/>
    <w:p w14:paraId="73845806" w14:textId="77777777" w:rsidR="00A30952" w:rsidRDefault="00A30952"/>
    <w:p w14:paraId="3731D970" w14:textId="77777777" w:rsidR="00A30952" w:rsidRDefault="00A30952"/>
    <w:p w14:paraId="0E6F6FE3" w14:textId="77777777" w:rsidR="00A30952" w:rsidRDefault="00A30952"/>
    <w:p w14:paraId="642414E7" w14:textId="77777777" w:rsidR="00A30952" w:rsidRDefault="00A30952"/>
    <w:p w14:paraId="5742E005" w14:textId="77777777" w:rsidR="00A30952" w:rsidRDefault="00A30952"/>
    <w:p w14:paraId="3B99148E" w14:textId="77777777" w:rsidR="00A30952" w:rsidRDefault="00A30952"/>
    <w:p w14:paraId="7AB66546" w14:textId="77777777" w:rsidR="00A30952" w:rsidRDefault="00A30952"/>
    <w:p w14:paraId="42581887" w14:textId="77777777" w:rsidR="00A30952" w:rsidRDefault="00A30952"/>
    <w:p w14:paraId="48B1D4AD" w14:textId="77777777" w:rsidR="00A30952" w:rsidRDefault="00A30952"/>
    <w:p w14:paraId="6938BE52" w14:textId="77777777" w:rsidR="00A30952" w:rsidRDefault="00A30952"/>
    <w:p w14:paraId="40EA48F3" w14:textId="77777777" w:rsidR="00A30952" w:rsidRDefault="00A30952"/>
    <w:p w14:paraId="76FD6119" w14:textId="77777777" w:rsidR="00A30952" w:rsidRDefault="00A30952"/>
    <w:p w14:paraId="7182FF94" w14:textId="77777777" w:rsidR="00A30952" w:rsidRDefault="00A30952"/>
    <w:p w14:paraId="4993C893" w14:textId="77777777" w:rsidR="00A30952" w:rsidRDefault="00A30952"/>
    <w:p w14:paraId="45829A53" w14:textId="77777777" w:rsidR="00A30952" w:rsidRDefault="00A30952"/>
    <w:p w14:paraId="3E6743B6" w14:textId="77777777" w:rsidR="00A30952" w:rsidRDefault="00A30952"/>
    <w:p w14:paraId="1A9D63A1" w14:textId="77777777" w:rsidR="00A30952" w:rsidRDefault="00A30952"/>
    <w:p w14:paraId="2303C80B" w14:textId="77777777" w:rsidR="00A30952" w:rsidRDefault="00A30952"/>
    <w:p w14:paraId="631E1C72" w14:textId="77777777" w:rsidR="00A30952" w:rsidRDefault="00A30952"/>
    <w:p w14:paraId="15362213" w14:textId="77777777" w:rsidR="00A30952" w:rsidRDefault="00A30952"/>
    <w:p w14:paraId="58C5F284" w14:textId="77777777" w:rsidR="00A30952" w:rsidRDefault="00A30952"/>
    <w:p w14:paraId="3CF593F6" w14:textId="77777777" w:rsidR="00A30952" w:rsidRDefault="00A30952"/>
    <w:p w14:paraId="343A0E53" w14:textId="77777777" w:rsidR="00A30952" w:rsidRDefault="00A30952"/>
    <w:p w14:paraId="32444458" w14:textId="77777777" w:rsidR="00A30952" w:rsidRDefault="00A30952"/>
    <w:p w14:paraId="7FFEB4AA" w14:textId="77777777" w:rsidR="00A30952" w:rsidRDefault="00A30952"/>
    <w:p w14:paraId="6965CFA6" w14:textId="77777777" w:rsidR="00A30952" w:rsidRDefault="00A30952"/>
    <w:p w14:paraId="01DBF0BF" w14:textId="77777777" w:rsidR="00A30952" w:rsidRDefault="00A30952"/>
    <w:p w14:paraId="6DAF6FE7" w14:textId="77777777" w:rsidR="00A30952" w:rsidRDefault="00A30952"/>
    <w:p w14:paraId="7E64EAAD" w14:textId="77777777" w:rsidR="00A30952" w:rsidRDefault="00A30952"/>
    <w:p w14:paraId="008BE610" w14:textId="77777777" w:rsidR="00A30952" w:rsidRDefault="00A30952"/>
    <w:p w14:paraId="1205A6FE" w14:textId="77777777" w:rsidR="00A30952" w:rsidRDefault="00A30952"/>
    <w:p w14:paraId="7DE41412" w14:textId="77777777" w:rsidR="00A30952" w:rsidRDefault="00A30952"/>
    <w:p w14:paraId="31E2EBEA" w14:textId="77777777" w:rsidR="00A30952" w:rsidRDefault="00A30952"/>
    <w:p w14:paraId="69814B7E" w14:textId="77777777" w:rsidR="00A30952" w:rsidRDefault="00A30952"/>
    <w:p w14:paraId="203A18A9" w14:textId="77777777" w:rsidR="00A30952" w:rsidRDefault="00A30952"/>
    <w:p w14:paraId="6FD0D6D8" w14:textId="77777777" w:rsidR="00A30952" w:rsidRDefault="00A30952"/>
    <w:p w14:paraId="39CF194D" w14:textId="77777777" w:rsidR="00A30952" w:rsidRDefault="00A30952"/>
    <w:p w14:paraId="590A6A20" w14:textId="77777777" w:rsidR="00A30952" w:rsidRDefault="00A30952"/>
    <w:p w14:paraId="7F962E94" w14:textId="77777777" w:rsidR="00A30952" w:rsidRDefault="00A30952"/>
    <w:p w14:paraId="3F85E59E" w14:textId="77777777" w:rsidR="00A30952" w:rsidRDefault="00A30952"/>
    <w:p w14:paraId="0EC6B000" w14:textId="77777777" w:rsidR="00A30952" w:rsidRDefault="00A30952"/>
    <w:p w14:paraId="775A9C0E" w14:textId="77777777" w:rsidR="00A30952" w:rsidRDefault="00A30952"/>
    <w:p w14:paraId="6A21BDCB" w14:textId="77777777" w:rsidR="00A30952" w:rsidRDefault="00A30952"/>
    <w:p w14:paraId="2B7B0690" w14:textId="77777777" w:rsidR="00A30952" w:rsidRDefault="00A30952"/>
    <w:p w14:paraId="29B798C8" w14:textId="77777777" w:rsidR="00A30952" w:rsidRDefault="00A30952"/>
    <w:p w14:paraId="036CFBAA" w14:textId="77777777" w:rsidR="00A30952" w:rsidRDefault="00A30952"/>
    <w:p w14:paraId="06FF556B" w14:textId="77777777" w:rsidR="00A30952" w:rsidRDefault="00A30952"/>
    <w:p w14:paraId="0C7CA73E" w14:textId="77777777" w:rsidR="00A30952" w:rsidRDefault="00A30952"/>
    <w:p w14:paraId="25289FEF" w14:textId="77777777" w:rsidR="00A30952" w:rsidRDefault="00A30952"/>
    <w:p w14:paraId="228C6653" w14:textId="77777777" w:rsidR="00A30952" w:rsidRDefault="00A30952"/>
    <w:p w14:paraId="7F3E311A" w14:textId="77777777" w:rsidR="00A30952" w:rsidRDefault="00A30952"/>
    <w:p w14:paraId="0FEEA012" w14:textId="77777777" w:rsidR="00A30952" w:rsidRDefault="00A30952"/>
    <w:p w14:paraId="507F7C20" w14:textId="77777777" w:rsidR="00A30952" w:rsidRDefault="00A30952"/>
    <w:p w14:paraId="45C9AA32" w14:textId="77777777" w:rsidR="00A30952" w:rsidRDefault="00A30952"/>
    <w:p w14:paraId="64932072" w14:textId="77777777" w:rsidR="00A30952" w:rsidRDefault="00A30952"/>
    <w:p w14:paraId="7B509EE9" w14:textId="77777777" w:rsidR="00A30952" w:rsidRDefault="00A30952"/>
    <w:p w14:paraId="5EED4741" w14:textId="77777777" w:rsidR="00A30952" w:rsidRDefault="00A30952"/>
    <w:p w14:paraId="4FD37722" w14:textId="77777777" w:rsidR="00A30952" w:rsidRDefault="00A30952"/>
    <w:p w14:paraId="7E8E2A1D" w14:textId="77777777" w:rsidR="00A30952" w:rsidRDefault="00A30952"/>
    <w:p w14:paraId="2EF2A7C7" w14:textId="77777777" w:rsidR="00A30952" w:rsidRDefault="00A30952"/>
    <w:p w14:paraId="2E1B3FE8" w14:textId="77777777" w:rsidR="00A30952" w:rsidRDefault="00A30952"/>
    <w:p w14:paraId="666F6D1D" w14:textId="77777777" w:rsidR="00A30952" w:rsidRDefault="00A30952"/>
    <w:p w14:paraId="5BB9D676" w14:textId="77777777" w:rsidR="00A30952" w:rsidRDefault="00A30952"/>
    <w:p w14:paraId="03656069" w14:textId="77777777" w:rsidR="00A30952" w:rsidRDefault="00A30952"/>
    <w:p w14:paraId="63305311" w14:textId="77777777" w:rsidR="00A30952" w:rsidRDefault="00A30952"/>
    <w:p w14:paraId="4FEF927C" w14:textId="77777777" w:rsidR="00A30952" w:rsidRDefault="00A30952"/>
    <w:p w14:paraId="34D37AAF" w14:textId="77777777" w:rsidR="00A30952" w:rsidRDefault="00A30952"/>
    <w:p w14:paraId="30166B09" w14:textId="77777777" w:rsidR="00A30952" w:rsidRDefault="00A30952"/>
    <w:p w14:paraId="6714FB7A" w14:textId="77777777" w:rsidR="00A30952" w:rsidRDefault="00A30952"/>
    <w:p w14:paraId="2B0074E7" w14:textId="77777777" w:rsidR="00A30952" w:rsidRDefault="00A30952"/>
    <w:p w14:paraId="4B9185E1" w14:textId="77777777" w:rsidR="00A30952" w:rsidRDefault="00A30952"/>
    <w:p w14:paraId="28C9D8EA" w14:textId="77777777" w:rsidR="00A30952" w:rsidRDefault="00A30952"/>
    <w:p w14:paraId="62934A1E" w14:textId="77777777" w:rsidR="00A30952" w:rsidRDefault="00A30952"/>
    <w:p w14:paraId="478F5B2E" w14:textId="77777777" w:rsidR="00A30952" w:rsidRDefault="00A30952"/>
    <w:p w14:paraId="61A9DE55" w14:textId="77777777" w:rsidR="00A30952" w:rsidRDefault="00A30952"/>
    <w:p w14:paraId="4CC34EED" w14:textId="77777777" w:rsidR="00A30952" w:rsidRDefault="00A30952"/>
    <w:p w14:paraId="7BB7B116" w14:textId="77777777" w:rsidR="00A30952" w:rsidRDefault="00A30952"/>
    <w:p w14:paraId="511194C6" w14:textId="77777777" w:rsidR="00A30952" w:rsidRDefault="00A30952"/>
    <w:p w14:paraId="2A854C78" w14:textId="77777777" w:rsidR="00A30952" w:rsidRDefault="00A30952"/>
    <w:p w14:paraId="56D35795" w14:textId="77777777" w:rsidR="00A30952" w:rsidRDefault="00A30952"/>
    <w:p w14:paraId="04D3CD9E" w14:textId="77777777" w:rsidR="00A30952" w:rsidRDefault="00A30952"/>
    <w:p w14:paraId="4C83DBBF" w14:textId="77777777" w:rsidR="00A30952" w:rsidRDefault="00A30952"/>
    <w:p w14:paraId="799214CF" w14:textId="77777777" w:rsidR="00A30952" w:rsidRDefault="00A30952"/>
    <w:p w14:paraId="74355503" w14:textId="77777777" w:rsidR="00A30952" w:rsidRDefault="00A30952"/>
    <w:p w14:paraId="3D0B5232" w14:textId="77777777" w:rsidR="00A30952" w:rsidRDefault="00A30952"/>
    <w:p w14:paraId="765D169C" w14:textId="77777777" w:rsidR="00A30952" w:rsidRDefault="00A30952"/>
    <w:p w14:paraId="6C3965B1" w14:textId="77777777" w:rsidR="00A30952" w:rsidRDefault="00A30952"/>
    <w:p w14:paraId="70FF1D6D" w14:textId="77777777" w:rsidR="00A30952" w:rsidRDefault="00A30952"/>
    <w:p w14:paraId="0618CE9F" w14:textId="77777777" w:rsidR="00A30952" w:rsidRDefault="00A30952"/>
    <w:p w14:paraId="00BB4C28" w14:textId="77777777" w:rsidR="00A30952" w:rsidRDefault="00A30952"/>
    <w:p w14:paraId="2C655C52" w14:textId="77777777" w:rsidR="00A30952" w:rsidRDefault="00A30952"/>
    <w:p w14:paraId="47937BB3" w14:textId="77777777" w:rsidR="00A30952" w:rsidRDefault="00A30952"/>
    <w:p w14:paraId="7FFD530F" w14:textId="77777777" w:rsidR="00A30952" w:rsidRDefault="00A30952"/>
    <w:p w14:paraId="3468647B" w14:textId="77777777" w:rsidR="00A30952" w:rsidRDefault="00A30952"/>
    <w:p w14:paraId="23E38A3E" w14:textId="77777777" w:rsidR="00A30952" w:rsidRDefault="00A30952"/>
    <w:p w14:paraId="6B3B31E8" w14:textId="77777777" w:rsidR="00A30952" w:rsidRDefault="00A30952"/>
    <w:p w14:paraId="58F672C3" w14:textId="77777777" w:rsidR="00A30952" w:rsidRDefault="00A30952"/>
    <w:p w14:paraId="019D88D2" w14:textId="77777777" w:rsidR="00A30952" w:rsidRDefault="00A30952"/>
    <w:p w14:paraId="13969BEF" w14:textId="77777777" w:rsidR="00A30952" w:rsidRDefault="00A30952"/>
    <w:p w14:paraId="13E8E9C8" w14:textId="77777777" w:rsidR="00A30952" w:rsidRDefault="00A30952"/>
    <w:p w14:paraId="695D6759" w14:textId="77777777" w:rsidR="00A30952" w:rsidRDefault="00A30952"/>
    <w:p w14:paraId="3F52A0AE" w14:textId="77777777" w:rsidR="00A30952" w:rsidRDefault="00A30952"/>
    <w:p w14:paraId="5FEAFF30" w14:textId="77777777" w:rsidR="00A30952" w:rsidRDefault="00A30952"/>
    <w:p w14:paraId="554CB552" w14:textId="77777777" w:rsidR="00A30952" w:rsidRDefault="00A30952"/>
    <w:p w14:paraId="7AD4DF4E" w14:textId="77777777" w:rsidR="00A30952" w:rsidRDefault="00A30952"/>
    <w:p w14:paraId="5387AF57" w14:textId="77777777" w:rsidR="00A30952" w:rsidRDefault="00A30952"/>
    <w:p w14:paraId="175E8E20" w14:textId="77777777" w:rsidR="00A30952" w:rsidRDefault="00A30952"/>
    <w:p w14:paraId="217F1C39" w14:textId="77777777" w:rsidR="00A30952" w:rsidRDefault="00A30952"/>
    <w:p w14:paraId="246A6BD5" w14:textId="77777777" w:rsidR="00A30952" w:rsidRDefault="00A30952"/>
    <w:p w14:paraId="21B79BE7" w14:textId="77777777" w:rsidR="00A30952" w:rsidRDefault="00A30952"/>
    <w:p w14:paraId="1BE4B860" w14:textId="77777777" w:rsidR="00A30952" w:rsidRDefault="00A30952"/>
    <w:p w14:paraId="3081EAFB" w14:textId="77777777" w:rsidR="00A30952" w:rsidRDefault="00A30952"/>
    <w:p w14:paraId="03206A31" w14:textId="77777777" w:rsidR="00A30952" w:rsidRDefault="00A30952"/>
    <w:p w14:paraId="0D968676" w14:textId="77777777" w:rsidR="00A30952" w:rsidRDefault="00A30952"/>
    <w:p w14:paraId="62B11A3C" w14:textId="77777777" w:rsidR="00A30952" w:rsidRDefault="00A30952"/>
    <w:p w14:paraId="3F485793" w14:textId="77777777" w:rsidR="00A30952" w:rsidRDefault="00A30952"/>
    <w:p w14:paraId="55546BD5" w14:textId="77777777" w:rsidR="00A30952" w:rsidRDefault="00A30952"/>
    <w:p w14:paraId="22B9A485" w14:textId="77777777" w:rsidR="00A30952" w:rsidRDefault="00A30952"/>
    <w:p w14:paraId="46E94980" w14:textId="77777777" w:rsidR="00A30952" w:rsidRDefault="00A30952"/>
    <w:p w14:paraId="7EB57C67" w14:textId="77777777" w:rsidR="00A30952" w:rsidRDefault="00A30952"/>
    <w:p w14:paraId="13727182" w14:textId="77777777" w:rsidR="00A30952" w:rsidRDefault="00A30952"/>
    <w:p w14:paraId="287945E5" w14:textId="77777777" w:rsidR="00A30952" w:rsidRDefault="00A30952"/>
    <w:p w14:paraId="4F7B2879" w14:textId="77777777" w:rsidR="00A30952" w:rsidRDefault="00A30952"/>
    <w:p w14:paraId="42CC9255" w14:textId="77777777" w:rsidR="00A30952" w:rsidRDefault="00A30952"/>
    <w:p w14:paraId="3D16A1B1" w14:textId="77777777" w:rsidR="00A30952" w:rsidRDefault="00A30952"/>
    <w:p w14:paraId="2845E2D6" w14:textId="77777777" w:rsidR="00A30952" w:rsidRDefault="00A30952"/>
    <w:p w14:paraId="1C1BF5EC" w14:textId="77777777" w:rsidR="00A30952" w:rsidRDefault="00A30952"/>
    <w:p w14:paraId="77B631D4" w14:textId="77777777" w:rsidR="00A30952" w:rsidRDefault="00A30952"/>
    <w:p w14:paraId="23A27CB7" w14:textId="77777777" w:rsidR="00A30952" w:rsidRDefault="00A30952"/>
    <w:p w14:paraId="2B974522" w14:textId="77777777" w:rsidR="00A30952" w:rsidRDefault="00A30952"/>
    <w:p w14:paraId="6543FC38" w14:textId="77777777" w:rsidR="00A30952" w:rsidRDefault="00A30952"/>
    <w:p w14:paraId="7C2FEC7F" w14:textId="77777777" w:rsidR="00A30952" w:rsidRDefault="00A30952"/>
    <w:p w14:paraId="5590C384" w14:textId="77777777" w:rsidR="00A30952" w:rsidRDefault="00A30952"/>
    <w:p w14:paraId="2DA970B4" w14:textId="77777777" w:rsidR="00A30952" w:rsidRDefault="00A30952"/>
    <w:p w14:paraId="58556362" w14:textId="77777777" w:rsidR="00A30952" w:rsidRDefault="00A30952"/>
    <w:p w14:paraId="5ED29711" w14:textId="77777777" w:rsidR="00A30952" w:rsidRDefault="00A30952"/>
    <w:p w14:paraId="4FFA59AA" w14:textId="77777777" w:rsidR="00A30952" w:rsidRDefault="00A30952"/>
    <w:p w14:paraId="524EBD93" w14:textId="77777777" w:rsidR="00A30952" w:rsidRDefault="00A30952"/>
    <w:p w14:paraId="31CBA30B" w14:textId="77777777" w:rsidR="00A30952" w:rsidRDefault="00A30952"/>
    <w:p w14:paraId="6C3AB363" w14:textId="77777777" w:rsidR="00A30952" w:rsidRDefault="00A30952"/>
    <w:p w14:paraId="2300C75D" w14:textId="77777777" w:rsidR="00A30952" w:rsidRDefault="00A30952"/>
    <w:p w14:paraId="6FED11ED" w14:textId="77777777" w:rsidR="00A30952" w:rsidRDefault="00A30952"/>
    <w:p w14:paraId="74D59473" w14:textId="77777777" w:rsidR="00A30952" w:rsidRDefault="00A30952"/>
    <w:p w14:paraId="40ACFA96" w14:textId="77777777" w:rsidR="00A30952" w:rsidRDefault="00A30952"/>
    <w:p w14:paraId="47161B3E" w14:textId="77777777" w:rsidR="00A30952" w:rsidRDefault="00A30952"/>
    <w:p w14:paraId="361FEFB1" w14:textId="77777777" w:rsidR="00A30952" w:rsidRDefault="00A30952"/>
    <w:p w14:paraId="023B2ECC" w14:textId="77777777" w:rsidR="00A30952" w:rsidRDefault="00A30952"/>
    <w:p w14:paraId="337F0541" w14:textId="77777777" w:rsidR="00A30952" w:rsidRDefault="00A30952"/>
    <w:p w14:paraId="2AF94A7C" w14:textId="77777777" w:rsidR="00A30952" w:rsidRDefault="00A30952"/>
    <w:p w14:paraId="38AB468C" w14:textId="77777777" w:rsidR="00A30952" w:rsidRDefault="00A30952"/>
    <w:p w14:paraId="1DBE37FC" w14:textId="77777777" w:rsidR="00A30952" w:rsidRDefault="00A30952"/>
    <w:p w14:paraId="25769132" w14:textId="77777777" w:rsidR="00A30952" w:rsidRDefault="00A30952"/>
    <w:p w14:paraId="50ACEC0D" w14:textId="77777777" w:rsidR="00A30952" w:rsidRDefault="00A30952"/>
    <w:p w14:paraId="14E8941B" w14:textId="77777777" w:rsidR="00A30952" w:rsidRDefault="00A30952"/>
    <w:p w14:paraId="39867A12" w14:textId="77777777" w:rsidR="00A30952" w:rsidRDefault="00A30952"/>
    <w:p w14:paraId="7705C918" w14:textId="77777777" w:rsidR="00A30952" w:rsidRDefault="00A30952"/>
    <w:p w14:paraId="3400A5A4" w14:textId="77777777" w:rsidR="00A30952" w:rsidRDefault="00A30952"/>
    <w:p w14:paraId="17DF4B3D" w14:textId="77777777" w:rsidR="00A30952" w:rsidRDefault="00A30952"/>
    <w:p w14:paraId="6C5621A6" w14:textId="77777777" w:rsidR="00A30952" w:rsidRDefault="00A30952"/>
    <w:p w14:paraId="3F55C9E0" w14:textId="77777777" w:rsidR="00A30952" w:rsidRDefault="00A30952"/>
    <w:p w14:paraId="592E77DB" w14:textId="77777777" w:rsidR="00A30952" w:rsidRDefault="00A30952"/>
    <w:p w14:paraId="66B8F276" w14:textId="77777777" w:rsidR="00A30952" w:rsidRDefault="00A30952"/>
    <w:p w14:paraId="603A73E7" w14:textId="77777777" w:rsidR="00A30952" w:rsidRDefault="00A30952"/>
    <w:p w14:paraId="3D7D595B" w14:textId="77777777" w:rsidR="00A30952" w:rsidRDefault="00A30952"/>
    <w:p w14:paraId="0CD9DC3E" w14:textId="77777777" w:rsidR="00A30952" w:rsidRDefault="00A30952"/>
    <w:p w14:paraId="1CE2E462" w14:textId="77777777" w:rsidR="00A30952" w:rsidRDefault="00A30952"/>
    <w:p w14:paraId="47603D5F" w14:textId="77777777" w:rsidR="00A30952" w:rsidRDefault="00A30952"/>
    <w:p w14:paraId="521F4113" w14:textId="77777777" w:rsidR="00A30952" w:rsidRDefault="00A30952"/>
    <w:p w14:paraId="14104E65" w14:textId="77777777" w:rsidR="00A30952" w:rsidRDefault="00A30952"/>
    <w:p w14:paraId="509C4006" w14:textId="77777777" w:rsidR="00A30952" w:rsidRDefault="00A30952"/>
    <w:p w14:paraId="1550FD06" w14:textId="77777777" w:rsidR="00A30952" w:rsidRDefault="00A30952"/>
    <w:p w14:paraId="5F0796A9" w14:textId="77777777" w:rsidR="00A30952" w:rsidRDefault="00A30952"/>
    <w:p w14:paraId="412BB62C" w14:textId="77777777" w:rsidR="00A30952" w:rsidRDefault="00A30952"/>
    <w:p w14:paraId="44F89B96" w14:textId="77777777" w:rsidR="00A30952" w:rsidRDefault="00A30952"/>
    <w:p w14:paraId="1075AF06" w14:textId="77777777" w:rsidR="00A30952" w:rsidRDefault="00A30952"/>
    <w:p w14:paraId="0DC83161" w14:textId="77777777" w:rsidR="00A30952" w:rsidRDefault="00A30952"/>
    <w:p w14:paraId="541B128E" w14:textId="77777777" w:rsidR="00A30952" w:rsidRDefault="00A30952"/>
    <w:p w14:paraId="2DA3B3E5" w14:textId="77777777" w:rsidR="00A30952" w:rsidRDefault="00A30952"/>
    <w:p w14:paraId="7C3917A7" w14:textId="77777777" w:rsidR="00A30952" w:rsidRDefault="00A30952"/>
    <w:p w14:paraId="354D5C1A" w14:textId="77777777" w:rsidR="00A30952" w:rsidRDefault="00A30952"/>
    <w:p w14:paraId="73D323CA" w14:textId="77777777" w:rsidR="00A30952" w:rsidRDefault="00A30952"/>
    <w:p w14:paraId="0610EE21" w14:textId="77777777" w:rsidR="00A30952" w:rsidRDefault="00A30952"/>
    <w:p w14:paraId="528C1146" w14:textId="77777777" w:rsidR="00A30952" w:rsidRDefault="00A30952"/>
    <w:p w14:paraId="627F877D" w14:textId="77777777" w:rsidR="00A30952" w:rsidRDefault="00A30952"/>
    <w:p w14:paraId="517DB72D" w14:textId="77777777" w:rsidR="00A30952" w:rsidRDefault="00A30952"/>
    <w:p w14:paraId="5EE92159" w14:textId="77777777" w:rsidR="00A30952" w:rsidRDefault="00A30952"/>
    <w:p w14:paraId="30B131AB" w14:textId="77777777" w:rsidR="00A30952" w:rsidRDefault="00A30952"/>
    <w:p w14:paraId="18CB3AE6" w14:textId="77777777" w:rsidR="00A30952" w:rsidRDefault="00A30952"/>
    <w:p w14:paraId="479F51DC" w14:textId="77777777" w:rsidR="00A30952" w:rsidRDefault="00A30952"/>
    <w:p w14:paraId="461449A0" w14:textId="77777777" w:rsidR="00A30952" w:rsidRDefault="00A30952"/>
    <w:p w14:paraId="13595DC3" w14:textId="77777777" w:rsidR="00A30952" w:rsidRDefault="00A30952"/>
    <w:p w14:paraId="666EC520" w14:textId="77777777" w:rsidR="00A30952" w:rsidRDefault="00A30952"/>
    <w:p w14:paraId="428D3ACF" w14:textId="77777777" w:rsidR="00A30952" w:rsidRDefault="00A30952"/>
    <w:p w14:paraId="3F15FD67" w14:textId="77777777" w:rsidR="00A30952" w:rsidRDefault="00A30952"/>
    <w:p w14:paraId="49A728F7" w14:textId="77777777" w:rsidR="00A30952" w:rsidRDefault="00A30952"/>
    <w:p w14:paraId="2CDB6FB0" w14:textId="77777777" w:rsidR="00A30952" w:rsidRDefault="00A30952"/>
    <w:p w14:paraId="79587240" w14:textId="77777777" w:rsidR="00A30952" w:rsidRDefault="00A30952"/>
    <w:p w14:paraId="5123EDBF" w14:textId="77777777" w:rsidR="00A30952" w:rsidRDefault="00A30952"/>
    <w:p w14:paraId="6A6492D3" w14:textId="77777777" w:rsidR="00A30952" w:rsidRDefault="00A30952"/>
    <w:p w14:paraId="2F618BB5" w14:textId="77777777" w:rsidR="00A30952" w:rsidRDefault="00A30952"/>
    <w:p w14:paraId="4C397D8A" w14:textId="77777777" w:rsidR="00A30952" w:rsidRDefault="00A30952"/>
    <w:p w14:paraId="5491E85B" w14:textId="77777777" w:rsidR="00A30952" w:rsidRDefault="00A30952"/>
    <w:p w14:paraId="7C8BC0FF" w14:textId="77777777" w:rsidR="00A30952" w:rsidRDefault="00A30952"/>
    <w:p w14:paraId="187803F4" w14:textId="77777777" w:rsidR="00A30952" w:rsidRDefault="00A30952"/>
    <w:p w14:paraId="4F3C714B" w14:textId="77777777" w:rsidR="00A30952" w:rsidRDefault="00A30952"/>
    <w:p w14:paraId="5CD3394A" w14:textId="77777777" w:rsidR="00A30952" w:rsidRDefault="00A30952"/>
    <w:p w14:paraId="2E49AD11" w14:textId="77777777" w:rsidR="00A30952" w:rsidRDefault="00A30952"/>
    <w:p w14:paraId="5B812F34" w14:textId="77777777" w:rsidR="00A30952" w:rsidRDefault="00A30952"/>
    <w:p w14:paraId="05FCC96B" w14:textId="77777777" w:rsidR="00A30952" w:rsidRDefault="00A30952"/>
    <w:p w14:paraId="4DC7B416" w14:textId="77777777" w:rsidR="00A30952" w:rsidRDefault="00A30952"/>
    <w:p w14:paraId="01547BE6" w14:textId="77777777" w:rsidR="00A30952" w:rsidRDefault="00A30952"/>
    <w:p w14:paraId="2121DA1C" w14:textId="77777777" w:rsidR="00A30952" w:rsidRDefault="00A30952"/>
    <w:p w14:paraId="2AB91674" w14:textId="77777777" w:rsidR="00A30952" w:rsidRDefault="00A30952"/>
    <w:p w14:paraId="199F1A8D" w14:textId="77777777" w:rsidR="00A30952" w:rsidRDefault="00A30952"/>
    <w:p w14:paraId="07CA4A1D" w14:textId="77777777" w:rsidR="00A30952" w:rsidRDefault="00A30952"/>
    <w:p w14:paraId="7689DCD0" w14:textId="77777777" w:rsidR="00A30952" w:rsidRDefault="00A30952"/>
    <w:p w14:paraId="21E90872" w14:textId="77777777" w:rsidR="00A30952" w:rsidRDefault="00A30952"/>
    <w:p w14:paraId="03F5B670" w14:textId="77777777" w:rsidR="00A30952" w:rsidRDefault="00A30952"/>
    <w:p w14:paraId="0464A2EF" w14:textId="77777777" w:rsidR="00A30952" w:rsidRDefault="00A30952"/>
    <w:p w14:paraId="23CB5FCD" w14:textId="77777777" w:rsidR="00A30952" w:rsidRDefault="00A30952"/>
    <w:p w14:paraId="4C26FF0F" w14:textId="77777777" w:rsidR="00A30952" w:rsidRDefault="00A30952"/>
    <w:p w14:paraId="0F13B626" w14:textId="77777777" w:rsidR="00A30952" w:rsidRDefault="00A30952"/>
    <w:p w14:paraId="023F7F2A" w14:textId="77777777" w:rsidR="00A30952" w:rsidRDefault="00A30952"/>
    <w:p w14:paraId="58FE19F1" w14:textId="77777777" w:rsidR="00A30952" w:rsidRDefault="00A30952"/>
    <w:p w14:paraId="2736086C" w14:textId="77777777" w:rsidR="00A30952" w:rsidRDefault="00A30952"/>
    <w:p w14:paraId="5EEDE7DB" w14:textId="77777777" w:rsidR="00A30952" w:rsidRDefault="00A30952"/>
    <w:p w14:paraId="67E4A77B" w14:textId="77777777" w:rsidR="00A30952" w:rsidRDefault="00A30952"/>
    <w:p w14:paraId="49F9FB3D" w14:textId="77777777" w:rsidR="00A30952" w:rsidRDefault="00A30952"/>
    <w:p w14:paraId="16284009" w14:textId="77777777" w:rsidR="00A30952" w:rsidRDefault="00A30952"/>
    <w:p w14:paraId="212D49D3" w14:textId="77777777" w:rsidR="00A30952" w:rsidRDefault="00A30952"/>
    <w:p w14:paraId="6175F21A" w14:textId="77777777" w:rsidR="00A30952" w:rsidRDefault="00A30952"/>
    <w:p w14:paraId="04D5B01B" w14:textId="77777777" w:rsidR="00A30952" w:rsidRDefault="00A30952"/>
    <w:p w14:paraId="14D1BB6D" w14:textId="77777777" w:rsidR="00A30952" w:rsidRDefault="00A30952"/>
    <w:p w14:paraId="4D10003D" w14:textId="77777777" w:rsidR="00A30952" w:rsidRDefault="00A30952"/>
    <w:p w14:paraId="79E61479" w14:textId="77777777" w:rsidR="00A30952" w:rsidRDefault="00A30952"/>
    <w:p w14:paraId="0AAC70E1" w14:textId="77777777" w:rsidR="00A30952" w:rsidRDefault="00A30952"/>
    <w:p w14:paraId="1473123A" w14:textId="77777777" w:rsidR="00A30952" w:rsidRDefault="00A30952"/>
    <w:p w14:paraId="1D8EEE2D" w14:textId="77777777" w:rsidR="00A30952" w:rsidRDefault="00A30952"/>
    <w:p w14:paraId="0F53E32E" w14:textId="77777777" w:rsidR="00A30952" w:rsidRDefault="00A30952"/>
    <w:p w14:paraId="203F2358" w14:textId="77777777" w:rsidR="00A30952" w:rsidRDefault="00A30952"/>
    <w:p w14:paraId="313BB352" w14:textId="77777777" w:rsidR="00A30952" w:rsidRDefault="00A30952"/>
    <w:p w14:paraId="5A5B2E26" w14:textId="77777777" w:rsidR="00A30952" w:rsidRDefault="00A30952"/>
    <w:p w14:paraId="77064E14" w14:textId="77777777" w:rsidR="00A30952" w:rsidRDefault="00A30952"/>
    <w:p w14:paraId="47EE5325" w14:textId="77777777" w:rsidR="00A30952" w:rsidRDefault="00A30952"/>
    <w:p w14:paraId="1CF89247" w14:textId="77777777" w:rsidR="00A30952" w:rsidRDefault="00A30952"/>
    <w:p w14:paraId="07106D7C" w14:textId="77777777" w:rsidR="00A30952" w:rsidRDefault="00A30952"/>
    <w:p w14:paraId="1C44F0A9" w14:textId="77777777" w:rsidR="00A30952" w:rsidRDefault="00A30952"/>
    <w:p w14:paraId="1BD1493B" w14:textId="77777777" w:rsidR="00A30952" w:rsidRDefault="00A30952"/>
    <w:p w14:paraId="46F31B00" w14:textId="77777777" w:rsidR="00A30952" w:rsidRDefault="00A30952"/>
    <w:p w14:paraId="775F9C2C" w14:textId="77777777" w:rsidR="00A30952" w:rsidRDefault="00A30952"/>
    <w:p w14:paraId="29F747A3" w14:textId="77777777" w:rsidR="00A30952" w:rsidRDefault="00A30952"/>
    <w:p w14:paraId="0E83F13D" w14:textId="77777777" w:rsidR="00A30952" w:rsidRDefault="00A30952"/>
    <w:p w14:paraId="76CA6D66" w14:textId="77777777" w:rsidR="00A30952" w:rsidRDefault="00A30952"/>
    <w:p w14:paraId="4ED3E3C1" w14:textId="77777777" w:rsidR="00A30952" w:rsidRDefault="00A30952"/>
    <w:p w14:paraId="31D54D23" w14:textId="77777777" w:rsidR="00A30952" w:rsidRDefault="00A30952"/>
    <w:p w14:paraId="5EFD1260" w14:textId="77777777" w:rsidR="00A30952" w:rsidRDefault="00A30952"/>
    <w:p w14:paraId="2DB6E4D6" w14:textId="77777777" w:rsidR="00A30952" w:rsidRDefault="00A30952"/>
    <w:p w14:paraId="5C75B829" w14:textId="77777777" w:rsidR="00A30952" w:rsidRDefault="00A30952"/>
    <w:p w14:paraId="2B26F59B" w14:textId="77777777" w:rsidR="00A30952" w:rsidRDefault="00A30952"/>
    <w:p w14:paraId="10A906B1" w14:textId="77777777" w:rsidR="00A30952" w:rsidRDefault="00A30952"/>
    <w:p w14:paraId="3F725D70" w14:textId="77777777" w:rsidR="00A30952" w:rsidRDefault="00A30952"/>
    <w:p w14:paraId="217760D0" w14:textId="77777777" w:rsidR="00A30952" w:rsidRDefault="00A30952"/>
    <w:p w14:paraId="7BC9DE35" w14:textId="77777777" w:rsidR="00A30952" w:rsidRDefault="00A30952"/>
    <w:p w14:paraId="0A5E7E82" w14:textId="77777777" w:rsidR="00A30952" w:rsidRDefault="00A30952"/>
    <w:p w14:paraId="66280064" w14:textId="77777777" w:rsidR="00A30952" w:rsidRDefault="00A30952"/>
    <w:p w14:paraId="27A3DAE4" w14:textId="77777777" w:rsidR="00A30952" w:rsidRDefault="00A30952"/>
    <w:p w14:paraId="54111925" w14:textId="77777777" w:rsidR="00A30952" w:rsidRDefault="00A30952"/>
    <w:p w14:paraId="2EFE82C0" w14:textId="77777777" w:rsidR="00A30952" w:rsidRDefault="00A30952"/>
    <w:p w14:paraId="74EABF36" w14:textId="77777777" w:rsidR="00A30952" w:rsidRDefault="00A30952"/>
    <w:p w14:paraId="6CB6750C" w14:textId="77777777" w:rsidR="00A30952" w:rsidRDefault="00A30952"/>
    <w:p w14:paraId="2EB54612" w14:textId="77777777" w:rsidR="00A30952" w:rsidRDefault="00A30952"/>
    <w:p w14:paraId="7B4DEBFD" w14:textId="77777777" w:rsidR="00A30952" w:rsidRDefault="00A30952"/>
    <w:p w14:paraId="776345BD" w14:textId="77777777" w:rsidR="00A30952" w:rsidRDefault="00A30952"/>
    <w:p w14:paraId="3677552D" w14:textId="77777777" w:rsidR="00A30952" w:rsidRDefault="00A30952"/>
    <w:p w14:paraId="1B0B8062" w14:textId="77777777" w:rsidR="00A30952" w:rsidRDefault="00A30952"/>
    <w:p w14:paraId="2348EBB2" w14:textId="77777777" w:rsidR="00A30952" w:rsidRDefault="00A30952"/>
    <w:p w14:paraId="3F86D911" w14:textId="77777777" w:rsidR="00A30952" w:rsidRDefault="00A30952"/>
    <w:p w14:paraId="33422D01" w14:textId="77777777" w:rsidR="00A30952" w:rsidRDefault="00A30952"/>
    <w:p w14:paraId="0CC55250" w14:textId="77777777" w:rsidR="00A30952" w:rsidRDefault="00A30952"/>
    <w:p w14:paraId="08F37D77" w14:textId="77777777" w:rsidR="00A30952" w:rsidRDefault="00A30952"/>
    <w:p w14:paraId="0020ECC4" w14:textId="77777777" w:rsidR="00A30952" w:rsidRDefault="00A30952"/>
    <w:p w14:paraId="0A27C6F7" w14:textId="77777777" w:rsidR="00A30952" w:rsidRDefault="00A30952"/>
    <w:p w14:paraId="3308A835" w14:textId="77777777" w:rsidR="00A30952" w:rsidRDefault="00A30952"/>
    <w:p w14:paraId="6E29BD21" w14:textId="77777777" w:rsidR="00A30952" w:rsidRDefault="00A30952"/>
    <w:p w14:paraId="52497B4F" w14:textId="77777777" w:rsidR="00A30952" w:rsidRDefault="00A30952"/>
    <w:p w14:paraId="680C5F89" w14:textId="77777777" w:rsidR="00A30952" w:rsidRDefault="00A30952"/>
    <w:p w14:paraId="3DBA02CE" w14:textId="77777777" w:rsidR="00A30952" w:rsidRDefault="00A30952"/>
    <w:p w14:paraId="240A723A" w14:textId="77777777" w:rsidR="00A30952" w:rsidRDefault="00A30952"/>
    <w:p w14:paraId="3FCCE94C" w14:textId="77777777" w:rsidR="00A30952" w:rsidRDefault="00A30952"/>
    <w:p w14:paraId="331ED45D" w14:textId="77777777" w:rsidR="00A30952" w:rsidRDefault="00A30952"/>
    <w:p w14:paraId="40C5BFC3" w14:textId="77777777" w:rsidR="00A30952" w:rsidRDefault="00A30952"/>
    <w:p w14:paraId="7D5A7CB8" w14:textId="77777777" w:rsidR="00A30952" w:rsidRDefault="00A30952"/>
    <w:p w14:paraId="136F99BB" w14:textId="77777777" w:rsidR="00A30952" w:rsidRDefault="00A30952"/>
    <w:p w14:paraId="3B694A37" w14:textId="77777777" w:rsidR="00A30952" w:rsidRDefault="00A30952"/>
    <w:p w14:paraId="5150EB0F" w14:textId="77777777" w:rsidR="00A30952" w:rsidRDefault="00A30952"/>
    <w:p w14:paraId="28567871" w14:textId="77777777" w:rsidR="00A30952" w:rsidRDefault="00A30952"/>
    <w:p w14:paraId="1857404C" w14:textId="77777777" w:rsidR="00A30952" w:rsidRDefault="00A30952"/>
    <w:p w14:paraId="664A74C1" w14:textId="77777777" w:rsidR="00A30952" w:rsidRDefault="00A30952"/>
    <w:p w14:paraId="516E0573" w14:textId="77777777" w:rsidR="00A30952" w:rsidRDefault="00A30952"/>
    <w:p w14:paraId="04D3F7DB" w14:textId="77777777" w:rsidR="00A30952" w:rsidRDefault="00A30952"/>
    <w:p w14:paraId="52D82F53" w14:textId="77777777" w:rsidR="00A30952" w:rsidRDefault="00A30952"/>
    <w:p w14:paraId="4A9C67C8" w14:textId="77777777" w:rsidR="00A30952" w:rsidRDefault="00A30952"/>
    <w:p w14:paraId="6D463B52" w14:textId="77777777" w:rsidR="00A30952" w:rsidRDefault="00A30952"/>
    <w:p w14:paraId="3A5EA68F" w14:textId="77777777" w:rsidR="00A30952" w:rsidRDefault="00A30952"/>
    <w:p w14:paraId="5C2899D5" w14:textId="77777777" w:rsidR="00A30952" w:rsidRDefault="00A30952"/>
    <w:p w14:paraId="1CA27113" w14:textId="77777777" w:rsidR="00A30952" w:rsidRDefault="00A30952"/>
    <w:p w14:paraId="1ED8A093" w14:textId="77777777" w:rsidR="00A30952" w:rsidRDefault="00A30952"/>
    <w:p w14:paraId="7794E37E" w14:textId="77777777" w:rsidR="00A30952" w:rsidRDefault="00A30952"/>
    <w:p w14:paraId="25E84C8A" w14:textId="77777777" w:rsidR="00A30952" w:rsidRDefault="00A30952"/>
    <w:p w14:paraId="5BCD1609" w14:textId="77777777" w:rsidR="00A30952" w:rsidRDefault="00A30952"/>
    <w:p w14:paraId="65D3312E" w14:textId="77777777" w:rsidR="00A30952" w:rsidRDefault="00A30952"/>
    <w:p w14:paraId="7212B0B6" w14:textId="77777777" w:rsidR="00A30952" w:rsidRDefault="00A30952"/>
    <w:p w14:paraId="521231C0" w14:textId="77777777" w:rsidR="00A30952" w:rsidRDefault="00A30952"/>
    <w:p w14:paraId="1F0B6181" w14:textId="77777777" w:rsidR="00A30952" w:rsidRDefault="00A30952"/>
    <w:p w14:paraId="12A841AC" w14:textId="77777777" w:rsidR="00A30952" w:rsidRDefault="00A30952"/>
    <w:p w14:paraId="5BEC129D" w14:textId="77777777" w:rsidR="00A30952" w:rsidRDefault="00A30952"/>
    <w:p w14:paraId="0A92F48B" w14:textId="77777777" w:rsidR="00A30952" w:rsidRDefault="00A30952"/>
    <w:p w14:paraId="42BC345D" w14:textId="77777777" w:rsidR="00A30952" w:rsidRDefault="00A30952"/>
    <w:p w14:paraId="4931B2A5" w14:textId="77777777" w:rsidR="00A30952" w:rsidRDefault="00A30952"/>
    <w:p w14:paraId="129F3C23" w14:textId="77777777" w:rsidR="00A30952" w:rsidRDefault="00A30952"/>
    <w:p w14:paraId="01D2B62D" w14:textId="77777777" w:rsidR="00A30952" w:rsidRDefault="00A30952"/>
    <w:p w14:paraId="0BA39D50" w14:textId="77777777" w:rsidR="00A30952" w:rsidRDefault="00A30952"/>
    <w:p w14:paraId="1ED6CC0D" w14:textId="77777777" w:rsidR="00A30952" w:rsidRDefault="00A30952"/>
    <w:p w14:paraId="315ECBDB" w14:textId="77777777" w:rsidR="00A30952" w:rsidRDefault="00A30952"/>
    <w:p w14:paraId="1CBF638B" w14:textId="77777777" w:rsidR="00A30952" w:rsidRDefault="00A30952"/>
    <w:p w14:paraId="755A988F" w14:textId="77777777" w:rsidR="00A30952" w:rsidRDefault="00A30952"/>
    <w:p w14:paraId="2F9B8BF7" w14:textId="77777777" w:rsidR="00A30952" w:rsidRDefault="00A30952"/>
    <w:p w14:paraId="7D555513" w14:textId="77777777" w:rsidR="00A30952" w:rsidRDefault="00A30952"/>
    <w:p w14:paraId="4DADABA5" w14:textId="77777777" w:rsidR="00A30952" w:rsidRDefault="00A30952"/>
    <w:p w14:paraId="1A9EA898" w14:textId="77777777" w:rsidR="00A30952" w:rsidRDefault="00A30952"/>
    <w:p w14:paraId="53B685EA" w14:textId="77777777" w:rsidR="00A30952" w:rsidRDefault="00A30952"/>
    <w:p w14:paraId="1C3C52C7" w14:textId="77777777" w:rsidR="00A30952" w:rsidRDefault="00A30952"/>
    <w:p w14:paraId="51405DEE" w14:textId="77777777" w:rsidR="00A30952" w:rsidRDefault="00A30952"/>
    <w:p w14:paraId="2D6051CC" w14:textId="77777777" w:rsidR="00A30952" w:rsidRDefault="00A30952"/>
    <w:p w14:paraId="632ECCE2" w14:textId="77777777" w:rsidR="00A30952" w:rsidRDefault="00A30952"/>
    <w:p w14:paraId="1576E8C6" w14:textId="77777777" w:rsidR="00A30952" w:rsidRDefault="00A30952"/>
    <w:p w14:paraId="0DCCB246" w14:textId="77777777" w:rsidR="00A30952" w:rsidRDefault="00A30952"/>
    <w:p w14:paraId="00DFDFB4" w14:textId="77777777" w:rsidR="00A30952" w:rsidRDefault="00A30952"/>
    <w:p w14:paraId="2795BFAE" w14:textId="77777777" w:rsidR="00A30952" w:rsidRDefault="00A30952"/>
    <w:p w14:paraId="36E72E09" w14:textId="77777777" w:rsidR="00A30952" w:rsidRDefault="00A30952"/>
    <w:p w14:paraId="5DDDDA9C" w14:textId="77777777" w:rsidR="00A30952" w:rsidRDefault="00A30952"/>
    <w:p w14:paraId="231871D5" w14:textId="77777777" w:rsidR="00A30952" w:rsidRDefault="00A30952"/>
    <w:p w14:paraId="7BD3C614" w14:textId="77777777" w:rsidR="00A30952" w:rsidRDefault="00A30952"/>
    <w:p w14:paraId="0662D4F8" w14:textId="77777777" w:rsidR="00A30952" w:rsidRDefault="00A30952"/>
    <w:p w14:paraId="1890F08F" w14:textId="77777777" w:rsidR="00A30952" w:rsidRDefault="00A30952"/>
    <w:p w14:paraId="0B6955D9" w14:textId="77777777" w:rsidR="00A30952" w:rsidRDefault="00A30952"/>
    <w:p w14:paraId="630F2CA3" w14:textId="77777777" w:rsidR="00A30952" w:rsidRDefault="00A30952"/>
    <w:p w14:paraId="58305C01" w14:textId="77777777" w:rsidR="00A30952" w:rsidRDefault="00A30952"/>
    <w:p w14:paraId="524676B1" w14:textId="77777777" w:rsidR="00A30952" w:rsidRDefault="00A30952"/>
    <w:p w14:paraId="74444674" w14:textId="77777777" w:rsidR="00A30952" w:rsidRDefault="00A30952"/>
    <w:p w14:paraId="7A4FCE64" w14:textId="77777777" w:rsidR="00A30952" w:rsidRDefault="00A30952"/>
    <w:p w14:paraId="62ADD514" w14:textId="77777777" w:rsidR="00A30952" w:rsidRDefault="00A30952"/>
    <w:p w14:paraId="41D438C2" w14:textId="77777777" w:rsidR="00A30952" w:rsidRDefault="00A30952"/>
    <w:p w14:paraId="059231D0" w14:textId="77777777" w:rsidR="00A30952" w:rsidRDefault="00A30952"/>
    <w:p w14:paraId="548DA90A" w14:textId="77777777" w:rsidR="00A30952" w:rsidRDefault="00A30952"/>
    <w:p w14:paraId="599AD27A" w14:textId="77777777" w:rsidR="00A30952" w:rsidRDefault="00A30952"/>
    <w:p w14:paraId="2389771A" w14:textId="77777777" w:rsidR="00A30952" w:rsidRDefault="00A30952"/>
    <w:p w14:paraId="6BAADFAF" w14:textId="77777777" w:rsidR="00A30952" w:rsidRDefault="00A30952"/>
    <w:p w14:paraId="1554221B" w14:textId="77777777" w:rsidR="00A30952" w:rsidRDefault="00A30952"/>
    <w:p w14:paraId="57AD1E14" w14:textId="77777777" w:rsidR="00A30952" w:rsidRDefault="00A30952"/>
    <w:p w14:paraId="2767CEEB" w14:textId="77777777" w:rsidR="00A30952" w:rsidRDefault="00A30952"/>
    <w:p w14:paraId="5479C531" w14:textId="77777777" w:rsidR="00A30952" w:rsidRDefault="00A30952"/>
    <w:p w14:paraId="5E8ECF00" w14:textId="77777777" w:rsidR="00A30952" w:rsidRDefault="00A30952"/>
    <w:p w14:paraId="27A829EA" w14:textId="77777777" w:rsidR="00A30952" w:rsidRDefault="00A30952"/>
    <w:p w14:paraId="795CB398" w14:textId="77777777" w:rsidR="00A30952" w:rsidRDefault="00A30952"/>
    <w:p w14:paraId="7462DA42" w14:textId="77777777" w:rsidR="00A30952" w:rsidRDefault="00A30952"/>
    <w:p w14:paraId="0F5C028D" w14:textId="77777777" w:rsidR="00A30952" w:rsidRDefault="00A30952"/>
    <w:p w14:paraId="57DA9657" w14:textId="77777777" w:rsidR="00A30952" w:rsidRDefault="00A30952"/>
    <w:p w14:paraId="77C66D81" w14:textId="77777777" w:rsidR="00A30952" w:rsidRDefault="00A30952"/>
    <w:p w14:paraId="1263EF44" w14:textId="77777777" w:rsidR="00A30952" w:rsidRDefault="00A30952"/>
    <w:p w14:paraId="1EDED1DB" w14:textId="77777777" w:rsidR="00A30952" w:rsidRDefault="00A30952"/>
    <w:p w14:paraId="65258357" w14:textId="77777777" w:rsidR="00A30952" w:rsidRDefault="00A30952"/>
    <w:p w14:paraId="6B2C9711" w14:textId="77777777" w:rsidR="00A30952" w:rsidRDefault="00A30952"/>
    <w:p w14:paraId="28AC47AF" w14:textId="77777777" w:rsidR="00A30952" w:rsidRDefault="00A30952"/>
    <w:p w14:paraId="7446DC9D" w14:textId="77777777" w:rsidR="00A30952" w:rsidRDefault="00A30952"/>
    <w:p w14:paraId="5D8A5D48" w14:textId="77777777" w:rsidR="00A30952" w:rsidRDefault="00A30952"/>
    <w:p w14:paraId="202982E0" w14:textId="77777777" w:rsidR="00A30952" w:rsidRDefault="00A30952"/>
    <w:p w14:paraId="738E9E8B" w14:textId="77777777" w:rsidR="00A30952" w:rsidRDefault="00A30952"/>
    <w:p w14:paraId="41652C2A" w14:textId="77777777" w:rsidR="00A30952" w:rsidRDefault="00A30952"/>
    <w:p w14:paraId="615C0FDD" w14:textId="77777777" w:rsidR="00A30952" w:rsidRDefault="00A30952"/>
    <w:p w14:paraId="23D96B80" w14:textId="77777777" w:rsidR="00A30952" w:rsidRDefault="00A30952"/>
    <w:p w14:paraId="66FDDBA6" w14:textId="77777777" w:rsidR="00A30952" w:rsidRDefault="00A30952"/>
    <w:p w14:paraId="33E05A74" w14:textId="77777777" w:rsidR="00A30952" w:rsidRDefault="00A30952"/>
    <w:p w14:paraId="40FAE43D" w14:textId="77777777" w:rsidR="00A30952" w:rsidRDefault="00A30952"/>
    <w:p w14:paraId="7412D8AA" w14:textId="77777777" w:rsidR="00A30952" w:rsidRDefault="00A30952"/>
    <w:p w14:paraId="120EF02A" w14:textId="77777777" w:rsidR="00A30952" w:rsidRDefault="00A30952"/>
    <w:p w14:paraId="62203F37" w14:textId="77777777" w:rsidR="00A30952" w:rsidRDefault="00A30952"/>
    <w:p w14:paraId="0A261785" w14:textId="77777777" w:rsidR="00A30952" w:rsidRDefault="00A30952"/>
    <w:p w14:paraId="72610A6D" w14:textId="77777777" w:rsidR="00A30952" w:rsidRDefault="00A30952"/>
    <w:p w14:paraId="0FD9F1E2" w14:textId="77777777" w:rsidR="00A30952" w:rsidRDefault="00A30952"/>
    <w:p w14:paraId="37212F5D" w14:textId="77777777" w:rsidR="00A30952" w:rsidRDefault="00A30952"/>
    <w:p w14:paraId="0F22C879" w14:textId="77777777" w:rsidR="00A30952" w:rsidRDefault="00A30952"/>
    <w:p w14:paraId="44717A96" w14:textId="77777777" w:rsidR="00A30952" w:rsidRDefault="00A30952"/>
    <w:p w14:paraId="5078A1E9" w14:textId="77777777" w:rsidR="00A30952" w:rsidRDefault="00A30952"/>
    <w:p w14:paraId="3EE8442E" w14:textId="77777777" w:rsidR="00A30952" w:rsidRDefault="00A30952"/>
    <w:p w14:paraId="6F8C7F0F" w14:textId="77777777" w:rsidR="00A30952" w:rsidRDefault="00A30952"/>
    <w:p w14:paraId="7BF3674B" w14:textId="77777777" w:rsidR="00A30952" w:rsidRDefault="00A30952"/>
    <w:p w14:paraId="43CEAA66" w14:textId="77777777" w:rsidR="00A30952" w:rsidRDefault="00A30952"/>
    <w:p w14:paraId="6A6BD229" w14:textId="77777777" w:rsidR="00A30952" w:rsidRDefault="00A30952"/>
    <w:p w14:paraId="456A5732" w14:textId="77777777" w:rsidR="00A30952" w:rsidRDefault="00A30952"/>
    <w:p w14:paraId="1B9FED03" w14:textId="77777777" w:rsidR="00A30952" w:rsidRDefault="00A30952"/>
    <w:p w14:paraId="61544961" w14:textId="77777777" w:rsidR="00A30952" w:rsidRDefault="00A30952"/>
    <w:p w14:paraId="798FFE67" w14:textId="77777777" w:rsidR="00A30952" w:rsidRDefault="00A30952"/>
    <w:p w14:paraId="241FB266" w14:textId="77777777" w:rsidR="00A30952" w:rsidRDefault="00A30952"/>
    <w:p w14:paraId="6F0BCBFE" w14:textId="77777777" w:rsidR="00A30952" w:rsidRDefault="00A30952"/>
    <w:p w14:paraId="329DC06B" w14:textId="77777777" w:rsidR="00A30952" w:rsidRDefault="00A30952"/>
    <w:p w14:paraId="68EB8722" w14:textId="77777777" w:rsidR="00A30952" w:rsidRDefault="00A30952"/>
    <w:p w14:paraId="2EAC2162" w14:textId="77777777" w:rsidR="00A30952" w:rsidRDefault="00A30952"/>
    <w:p w14:paraId="1C897403" w14:textId="77777777" w:rsidR="00A30952" w:rsidRDefault="00A30952"/>
    <w:p w14:paraId="60344E89" w14:textId="77777777" w:rsidR="00A30952" w:rsidRDefault="00A30952"/>
    <w:p w14:paraId="51B5C77E" w14:textId="77777777" w:rsidR="00A30952" w:rsidRDefault="00A30952"/>
    <w:p w14:paraId="45B311ED" w14:textId="77777777" w:rsidR="00A30952" w:rsidRDefault="00A30952"/>
    <w:p w14:paraId="01C3932F" w14:textId="77777777" w:rsidR="00A30952" w:rsidRDefault="00A30952"/>
    <w:p w14:paraId="46F21CA2" w14:textId="77777777" w:rsidR="00A30952" w:rsidRDefault="00A30952"/>
    <w:p w14:paraId="51415349" w14:textId="77777777" w:rsidR="00A30952" w:rsidRDefault="00A30952"/>
    <w:p w14:paraId="5224FF98" w14:textId="77777777" w:rsidR="00A30952" w:rsidRDefault="00A30952"/>
    <w:p w14:paraId="706E4F85" w14:textId="77777777" w:rsidR="00A30952" w:rsidRDefault="00A30952"/>
    <w:p w14:paraId="52ED9155" w14:textId="77777777" w:rsidR="00A30952" w:rsidRDefault="00A30952"/>
    <w:p w14:paraId="7EED58FE" w14:textId="77777777" w:rsidR="00A30952" w:rsidRDefault="00A30952"/>
    <w:p w14:paraId="727C16C9" w14:textId="77777777" w:rsidR="00A30952" w:rsidRDefault="00A30952"/>
    <w:p w14:paraId="1D830971" w14:textId="77777777" w:rsidR="00A30952" w:rsidRDefault="00A30952"/>
    <w:p w14:paraId="470E0799" w14:textId="77777777" w:rsidR="00A30952" w:rsidRDefault="00A30952"/>
    <w:p w14:paraId="0046405E" w14:textId="77777777" w:rsidR="00A30952" w:rsidRDefault="00A30952"/>
    <w:p w14:paraId="22200A13" w14:textId="77777777" w:rsidR="00A30952" w:rsidRDefault="00A30952"/>
    <w:p w14:paraId="422F5006" w14:textId="77777777" w:rsidR="00A30952" w:rsidRDefault="00A30952"/>
    <w:p w14:paraId="2C1DC53B" w14:textId="77777777" w:rsidR="00A30952" w:rsidRDefault="00A30952"/>
    <w:p w14:paraId="0D24341D" w14:textId="77777777" w:rsidR="00A30952" w:rsidRDefault="00A30952"/>
    <w:p w14:paraId="40F0018B" w14:textId="77777777" w:rsidR="00A30952" w:rsidRDefault="00A30952"/>
    <w:p w14:paraId="52781680" w14:textId="77777777" w:rsidR="00A30952" w:rsidRDefault="00A30952"/>
    <w:p w14:paraId="640400A5" w14:textId="77777777" w:rsidR="00A30952" w:rsidRDefault="00A30952"/>
    <w:p w14:paraId="0899931C" w14:textId="77777777" w:rsidR="00A30952" w:rsidRDefault="00A30952"/>
    <w:p w14:paraId="06AD527F" w14:textId="77777777" w:rsidR="00A30952" w:rsidRDefault="00A30952"/>
    <w:p w14:paraId="424283E4" w14:textId="77777777" w:rsidR="00A30952" w:rsidRDefault="00A30952"/>
    <w:p w14:paraId="0CCA8CAF" w14:textId="77777777" w:rsidR="00A30952" w:rsidRDefault="00A30952"/>
    <w:p w14:paraId="5183DAA8" w14:textId="77777777" w:rsidR="00A30952" w:rsidRDefault="00A30952"/>
    <w:p w14:paraId="4A684B01" w14:textId="77777777" w:rsidR="00A30952" w:rsidRDefault="00A30952"/>
    <w:p w14:paraId="1E123564" w14:textId="77777777" w:rsidR="00A30952" w:rsidRDefault="00A30952"/>
    <w:p w14:paraId="3B96F081" w14:textId="77777777" w:rsidR="00A30952" w:rsidRDefault="00A30952"/>
    <w:p w14:paraId="28956107" w14:textId="77777777" w:rsidR="00A30952" w:rsidRDefault="00A30952"/>
    <w:p w14:paraId="05B80D0F" w14:textId="77777777" w:rsidR="00A30952" w:rsidRDefault="00A30952"/>
    <w:p w14:paraId="00D99ED1" w14:textId="77777777" w:rsidR="00A30952" w:rsidRDefault="00A30952"/>
    <w:p w14:paraId="37AE6B67" w14:textId="77777777" w:rsidR="00A30952" w:rsidRDefault="00A30952"/>
    <w:p w14:paraId="395B2017" w14:textId="77777777" w:rsidR="00A30952" w:rsidRDefault="00A30952"/>
    <w:p w14:paraId="77EAF735" w14:textId="77777777" w:rsidR="00A30952" w:rsidRDefault="00A30952"/>
    <w:p w14:paraId="0C1A98D4" w14:textId="77777777" w:rsidR="00A30952" w:rsidRDefault="00A30952"/>
    <w:p w14:paraId="7365B822" w14:textId="77777777" w:rsidR="00A30952" w:rsidRDefault="00A30952"/>
    <w:p w14:paraId="2055D642" w14:textId="77777777" w:rsidR="00A30952" w:rsidRDefault="00A30952"/>
    <w:p w14:paraId="180956A7" w14:textId="77777777" w:rsidR="00A30952" w:rsidRDefault="00A30952"/>
    <w:p w14:paraId="394E12BE" w14:textId="77777777" w:rsidR="00A30952" w:rsidRDefault="00A30952"/>
    <w:p w14:paraId="0331E735" w14:textId="77777777" w:rsidR="00A30952" w:rsidRDefault="00A30952"/>
    <w:p w14:paraId="2C7F8A1D" w14:textId="77777777" w:rsidR="00A30952" w:rsidRDefault="00A30952"/>
    <w:p w14:paraId="33E2344F" w14:textId="77777777" w:rsidR="00A30952" w:rsidRDefault="00A30952"/>
    <w:p w14:paraId="07FD86E8" w14:textId="77777777" w:rsidR="00A30952" w:rsidRDefault="00A30952"/>
    <w:p w14:paraId="242D1B58" w14:textId="77777777" w:rsidR="00A30952" w:rsidRDefault="00A30952"/>
    <w:p w14:paraId="717EC71F" w14:textId="77777777" w:rsidR="00A30952" w:rsidRDefault="00A30952"/>
    <w:p w14:paraId="27A9ED65" w14:textId="77777777" w:rsidR="00A30952" w:rsidRDefault="00A30952"/>
    <w:p w14:paraId="3D04FC5B" w14:textId="77777777" w:rsidR="00A30952" w:rsidRDefault="00A30952"/>
    <w:p w14:paraId="0351FF89" w14:textId="77777777" w:rsidR="00A30952" w:rsidRDefault="00A30952"/>
    <w:p w14:paraId="7BC4E164" w14:textId="77777777" w:rsidR="00A30952" w:rsidRDefault="00A30952"/>
    <w:p w14:paraId="4B07A321" w14:textId="77777777" w:rsidR="00A30952" w:rsidRDefault="00A30952"/>
    <w:p w14:paraId="7F0A05D2" w14:textId="77777777" w:rsidR="00A30952" w:rsidRDefault="00A30952"/>
    <w:p w14:paraId="3E8E4B84" w14:textId="77777777" w:rsidR="00A30952" w:rsidRDefault="00A30952"/>
    <w:p w14:paraId="73F3D51A" w14:textId="77777777" w:rsidR="00A30952" w:rsidRDefault="00A30952"/>
    <w:p w14:paraId="6C433197" w14:textId="77777777" w:rsidR="00A30952" w:rsidRDefault="00A30952"/>
    <w:p w14:paraId="68D26477" w14:textId="77777777" w:rsidR="00A30952" w:rsidRDefault="00A30952"/>
    <w:p w14:paraId="6A6517BF" w14:textId="77777777" w:rsidR="00A30952" w:rsidRDefault="00A30952"/>
    <w:p w14:paraId="434CF784" w14:textId="77777777" w:rsidR="00A30952" w:rsidRDefault="00A30952"/>
    <w:p w14:paraId="7AC069D4" w14:textId="77777777" w:rsidR="00A30952" w:rsidRDefault="00A30952"/>
    <w:p w14:paraId="42A8D2EA" w14:textId="77777777" w:rsidR="00A30952" w:rsidRDefault="00A30952"/>
    <w:p w14:paraId="61B0403C" w14:textId="77777777" w:rsidR="00A30952" w:rsidRDefault="00A30952"/>
    <w:p w14:paraId="419D26D9" w14:textId="77777777" w:rsidR="00A30952" w:rsidRDefault="00A30952"/>
    <w:p w14:paraId="44E81FA2" w14:textId="77777777" w:rsidR="00A30952" w:rsidRDefault="00A30952"/>
    <w:p w14:paraId="18126AA9" w14:textId="77777777" w:rsidR="00A30952" w:rsidRDefault="00A30952"/>
    <w:p w14:paraId="1592A2F3" w14:textId="77777777" w:rsidR="00A30952" w:rsidRDefault="00A30952"/>
    <w:p w14:paraId="3581F7AE" w14:textId="77777777" w:rsidR="00A30952" w:rsidRDefault="00A30952"/>
    <w:p w14:paraId="560798EA" w14:textId="77777777" w:rsidR="00A30952" w:rsidRDefault="00A30952"/>
    <w:p w14:paraId="7C822684" w14:textId="77777777" w:rsidR="00A30952" w:rsidRDefault="00A30952"/>
    <w:p w14:paraId="280C8A2B" w14:textId="77777777" w:rsidR="00A30952" w:rsidRDefault="00A30952"/>
    <w:p w14:paraId="041D62F9" w14:textId="77777777" w:rsidR="00A30952" w:rsidRDefault="00A30952"/>
    <w:p w14:paraId="766AABA4" w14:textId="77777777" w:rsidR="00A30952" w:rsidRDefault="00A30952"/>
    <w:p w14:paraId="7547B3D4" w14:textId="77777777" w:rsidR="00A30952" w:rsidRDefault="00A30952"/>
    <w:p w14:paraId="5ACAB297" w14:textId="77777777" w:rsidR="00A30952" w:rsidRDefault="00A30952"/>
    <w:p w14:paraId="2D323E52" w14:textId="77777777" w:rsidR="00A30952" w:rsidRDefault="00A30952"/>
    <w:p w14:paraId="7B8DA61A" w14:textId="77777777" w:rsidR="00A30952" w:rsidRDefault="00A30952"/>
    <w:p w14:paraId="042A3D3E" w14:textId="77777777" w:rsidR="00A30952" w:rsidRDefault="00A30952"/>
    <w:p w14:paraId="637C287F" w14:textId="77777777" w:rsidR="00A30952" w:rsidRDefault="00A30952"/>
    <w:p w14:paraId="2D2A7A16" w14:textId="77777777" w:rsidR="00A30952" w:rsidRDefault="00A30952"/>
    <w:p w14:paraId="519A71B0" w14:textId="77777777" w:rsidR="00A30952" w:rsidRDefault="00A30952"/>
    <w:p w14:paraId="2D0842A8" w14:textId="77777777" w:rsidR="00A30952" w:rsidRDefault="00A30952"/>
    <w:p w14:paraId="30F1F914" w14:textId="77777777" w:rsidR="00A30952" w:rsidRDefault="00A30952"/>
    <w:p w14:paraId="4DED4A22" w14:textId="77777777" w:rsidR="00A30952" w:rsidRDefault="00A30952"/>
    <w:p w14:paraId="2341DA56" w14:textId="77777777" w:rsidR="00A30952" w:rsidRDefault="00A30952"/>
    <w:p w14:paraId="3061E2DF" w14:textId="77777777" w:rsidR="00A30952" w:rsidRDefault="00A30952"/>
    <w:p w14:paraId="36493F62" w14:textId="77777777" w:rsidR="00A30952" w:rsidRDefault="00A30952"/>
    <w:p w14:paraId="3311592F" w14:textId="77777777" w:rsidR="00A30952" w:rsidRDefault="00A30952"/>
    <w:p w14:paraId="3B973DF6" w14:textId="77777777" w:rsidR="00A30952" w:rsidRDefault="00A30952"/>
    <w:p w14:paraId="3430D0B2" w14:textId="77777777" w:rsidR="00A30952" w:rsidRDefault="00A30952"/>
    <w:p w14:paraId="4FC31DB2" w14:textId="77777777" w:rsidR="00A30952" w:rsidRDefault="00A30952"/>
    <w:p w14:paraId="0B571820" w14:textId="77777777" w:rsidR="00A30952" w:rsidRDefault="00A30952"/>
    <w:p w14:paraId="27452AAA" w14:textId="77777777" w:rsidR="00A30952" w:rsidRDefault="00A30952"/>
    <w:p w14:paraId="23828796" w14:textId="77777777" w:rsidR="00A30952" w:rsidRDefault="00A30952"/>
    <w:p w14:paraId="61985870" w14:textId="77777777" w:rsidR="00A30952" w:rsidRDefault="00A30952"/>
    <w:p w14:paraId="2C859D73" w14:textId="77777777" w:rsidR="00A30952" w:rsidRDefault="00A30952"/>
    <w:p w14:paraId="1CF619AC" w14:textId="77777777" w:rsidR="00A30952" w:rsidRDefault="00A30952"/>
    <w:p w14:paraId="2843AD9C" w14:textId="77777777" w:rsidR="00A30952" w:rsidRDefault="00A30952"/>
    <w:p w14:paraId="4767F025" w14:textId="77777777" w:rsidR="00A30952" w:rsidRDefault="00A30952"/>
    <w:p w14:paraId="7974974D" w14:textId="77777777" w:rsidR="00A30952" w:rsidRDefault="00A30952"/>
    <w:p w14:paraId="08DD5957" w14:textId="77777777" w:rsidR="00A30952" w:rsidRDefault="00A30952"/>
    <w:p w14:paraId="2EB91587" w14:textId="77777777" w:rsidR="00A30952" w:rsidRDefault="00A30952"/>
    <w:p w14:paraId="0D7BBB5B" w14:textId="77777777" w:rsidR="00A30952" w:rsidRDefault="00A30952"/>
    <w:p w14:paraId="5ECF4755" w14:textId="77777777" w:rsidR="00A30952" w:rsidRDefault="00A30952"/>
    <w:p w14:paraId="50F06756" w14:textId="77777777" w:rsidR="00A30952" w:rsidRDefault="00A30952"/>
    <w:p w14:paraId="31B937D1" w14:textId="77777777" w:rsidR="00A30952" w:rsidRDefault="00A30952"/>
    <w:p w14:paraId="299F2425" w14:textId="77777777" w:rsidR="00A30952" w:rsidRDefault="00A30952"/>
    <w:p w14:paraId="593A6366" w14:textId="77777777" w:rsidR="00A30952" w:rsidRDefault="00A30952"/>
    <w:p w14:paraId="30043698" w14:textId="77777777" w:rsidR="00A30952" w:rsidRDefault="00A30952"/>
    <w:p w14:paraId="2CAF2655" w14:textId="77777777" w:rsidR="00A30952" w:rsidRDefault="00A30952"/>
    <w:p w14:paraId="565E5ECC" w14:textId="77777777" w:rsidR="00A30952" w:rsidRDefault="00A30952"/>
    <w:p w14:paraId="7D67A2BB" w14:textId="77777777" w:rsidR="00A30952" w:rsidRDefault="00A30952"/>
    <w:p w14:paraId="0BDACBFC" w14:textId="77777777" w:rsidR="00A30952" w:rsidRDefault="00A30952"/>
    <w:p w14:paraId="63D03353" w14:textId="77777777" w:rsidR="00A30952" w:rsidRDefault="00A30952"/>
    <w:p w14:paraId="454DDA82" w14:textId="77777777" w:rsidR="00A30952" w:rsidRDefault="00A30952"/>
    <w:p w14:paraId="56C48185" w14:textId="77777777" w:rsidR="00A30952" w:rsidRDefault="00A30952"/>
    <w:p w14:paraId="4BA9B26B" w14:textId="77777777" w:rsidR="00A30952" w:rsidRDefault="00A30952"/>
    <w:p w14:paraId="482E8A50" w14:textId="77777777" w:rsidR="00A30952" w:rsidRDefault="00A30952"/>
    <w:p w14:paraId="3C7CF7EE" w14:textId="77777777" w:rsidR="00A30952" w:rsidRDefault="00A30952"/>
    <w:p w14:paraId="21402946" w14:textId="77777777" w:rsidR="00A30952" w:rsidRDefault="00A30952"/>
    <w:p w14:paraId="357C24AB" w14:textId="77777777" w:rsidR="00A30952" w:rsidRDefault="00A30952"/>
    <w:p w14:paraId="76977D79" w14:textId="77777777" w:rsidR="00A30952" w:rsidRDefault="00A30952"/>
    <w:p w14:paraId="2CB5847E" w14:textId="77777777" w:rsidR="00A30952" w:rsidRDefault="00A30952"/>
    <w:p w14:paraId="4AA8A13A" w14:textId="77777777" w:rsidR="00A30952" w:rsidRDefault="00A30952"/>
    <w:p w14:paraId="423E048A" w14:textId="77777777" w:rsidR="00A30952" w:rsidRDefault="00A30952"/>
    <w:p w14:paraId="6040ED22" w14:textId="77777777" w:rsidR="00A30952" w:rsidRDefault="00A30952"/>
    <w:p w14:paraId="35D62ABD" w14:textId="77777777" w:rsidR="00A30952" w:rsidRDefault="00A30952"/>
    <w:p w14:paraId="74325206" w14:textId="77777777" w:rsidR="00A30952" w:rsidRDefault="00A30952"/>
    <w:p w14:paraId="4981A751" w14:textId="77777777" w:rsidR="00A30952" w:rsidRDefault="00A30952"/>
    <w:p w14:paraId="0DFCA113" w14:textId="77777777" w:rsidR="00A30952" w:rsidRDefault="00A30952"/>
    <w:p w14:paraId="2FBC16CB" w14:textId="77777777" w:rsidR="00A30952" w:rsidRDefault="00A30952"/>
    <w:p w14:paraId="5DC328C2" w14:textId="77777777" w:rsidR="00A30952" w:rsidRDefault="00A30952"/>
    <w:p w14:paraId="22FF9177" w14:textId="77777777" w:rsidR="00A30952" w:rsidRDefault="00A30952"/>
    <w:p w14:paraId="417C46CA" w14:textId="77777777" w:rsidR="00A30952" w:rsidRDefault="00A30952"/>
    <w:p w14:paraId="57B494F0" w14:textId="77777777" w:rsidR="00A30952" w:rsidRDefault="00A30952"/>
    <w:p w14:paraId="45C2A80F" w14:textId="77777777" w:rsidR="00A30952" w:rsidRDefault="00A30952"/>
    <w:p w14:paraId="57B61E5D" w14:textId="77777777" w:rsidR="00A30952" w:rsidRDefault="00A30952"/>
    <w:p w14:paraId="00B7CA9A" w14:textId="77777777" w:rsidR="00A30952" w:rsidRDefault="00A30952"/>
    <w:p w14:paraId="25E4303E" w14:textId="77777777" w:rsidR="00A30952" w:rsidRDefault="00A30952"/>
    <w:p w14:paraId="3E1B7A24" w14:textId="77777777" w:rsidR="00A30952" w:rsidRDefault="00A30952"/>
    <w:p w14:paraId="3F297E39" w14:textId="77777777" w:rsidR="00A30952" w:rsidRDefault="00A30952"/>
    <w:p w14:paraId="35DC2946" w14:textId="77777777" w:rsidR="00A30952" w:rsidRDefault="00A30952"/>
    <w:p w14:paraId="5A2830BA" w14:textId="77777777" w:rsidR="00A30952" w:rsidRDefault="00A30952"/>
    <w:p w14:paraId="52E248A7" w14:textId="77777777" w:rsidR="00A30952" w:rsidRDefault="00A30952"/>
    <w:p w14:paraId="4E0A1CE3" w14:textId="77777777" w:rsidR="00A30952" w:rsidRDefault="00A30952"/>
    <w:p w14:paraId="750311B8" w14:textId="77777777" w:rsidR="00A30952" w:rsidRDefault="00A30952"/>
    <w:p w14:paraId="11CBB735" w14:textId="77777777" w:rsidR="00A30952" w:rsidRDefault="00A30952"/>
    <w:p w14:paraId="4F402D5E" w14:textId="77777777" w:rsidR="00A30952" w:rsidRDefault="00A30952"/>
    <w:p w14:paraId="6C194311" w14:textId="77777777" w:rsidR="00A30952" w:rsidRDefault="00A30952"/>
    <w:p w14:paraId="202ECDCD" w14:textId="77777777" w:rsidR="00A30952" w:rsidRDefault="00A30952"/>
    <w:p w14:paraId="3E99F73B" w14:textId="77777777" w:rsidR="00A30952" w:rsidRDefault="00A30952"/>
    <w:p w14:paraId="33AE7065" w14:textId="77777777" w:rsidR="00A30952" w:rsidRDefault="00A30952"/>
    <w:p w14:paraId="461AA3FD" w14:textId="77777777" w:rsidR="00A30952" w:rsidRDefault="00A30952"/>
    <w:p w14:paraId="0711FDD3" w14:textId="77777777" w:rsidR="00A30952" w:rsidRDefault="00A30952"/>
    <w:p w14:paraId="5843441E" w14:textId="77777777" w:rsidR="00A30952" w:rsidRDefault="00A30952"/>
    <w:p w14:paraId="27992325" w14:textId="77777777" w:rsidR="00A30952" w:rsidRDefault="00A30952"/>
    <w:p w14:paraId="38E5F9AA" w14:textId="77777777" w:rsidR="00A30952" w:rsidRDefault="00A30952"/>
    <w:p w14:paraId="69A7C393" w14:textId="77777777" w:rsidR="00A30952" w:rsidRDefault="00A30952"/>
    <w:p w14:paraId="6406CFEB" w14:textId="77777777" w:rsidR="00A30952" w:rsidRDefault="00A30952"/>
    <w:p w14:paraId="74634B53" w14:textId="77777777" w:rsidR="00A30952" w:rsidRDefault="00A30952"/>
    <w:p w14:paraId="204DB101" w14:textId="77777777" w:rsidR="00A30952" w:rsidRDefault="00A30952"/>
    <w:p w14:paraId="5F8C44F5" w14:textId="77777777" w:rsidR="00A30952" w:rsidRDefault="00A30952"/>
    <w:p w14:paraId="233E63CA" w14:textId="77777777" w:rsidR="00A30952" w:rsidRDefault="00A30952"/>
    <w:p w14:paraId="2B870EBB" w14:textId="77777777" w:rsidR="00A30952" w:rsidRDefault="00A30952"/>
    <w:p w14:paraId="774CE74F" w14:textId="77777777" w:rsidR="00A30952" w:rsidRDefault="00A30952"/>
    <w:p w14:paraId="5C52B78F" w14:textId="77777777" w:rsidR="00A30952" w:rsidRDefault="00A30952"/>
    <w:p w14:paraId="6C58DE82" w14:textId="77777777" w:rsidR="00A30952" w:rsidRDefault="00A30952"/>
    <w:p w14:paraId="285D2135" w14:textId="77777777" w:rsidR="00A30952" w:rsidRDefault="00A30952"/>
    <w:p w14:paraId="17CFAB06" w14:textId="77777777" w:rsidR="00A30952" w:rsidRDefault="00A30952"/>
    <w:p w14:paraId="14E0C492" w14:textId="77777777" w:rsidR="00A30952" w:rsidRDefault="00A30952"/>
    <w:p w14:paraId="0DE1E225" w14:textId="77777777" w:rsidR="00A30952" w:rsidRDefault="00A30952"/>
    <w:p w14:paraId="2DAD5566" w14:textId="77777777" w:rsidR="00A30952" w:rsidRDefault="00A30952"/>
    <w:p w14:paraId="6DB1E71E" w14:textId="77777777" w:rsidR="00A30952" w:rsidRDefault="00A30952"/>
    <w:p w14:paraId="5CFC6B86" w14:textId="77777777" w:rsidR="00A30952" w:rsidRDefault="00A30952"/>
    <w:p w14:paraId="5AB5D6CF" w14:textId="77777777" w:rsidR="00A30952" w:rsidRDefault="00A30952"/>
    <w:p w14:paraId="0CFEA8F5" w14:textId="77777777" w:rsidR="00A30952" w:rsidRDefault="00A30952"/>
    <w:p w14:paraId="20A465BE" w14:textId="77777777" w:rsidR="00A30952" w:rsidRDefault="00A30952"/>
    <w:p w14:paraId="5DE00057" w14:textId="77777777" w:rsidR="00A30952" w:rsidRDefault="00A30952"/>
    <w:p w14:paraId="7579ED08" w14:textId="77777777" w:rsidR="00A30952" w:rsidRDefault="00A30952"/>
    <w:p w14:paraId="61874D88" w14:textId="77777777" w:rsidR="00A30952" w:rsidRDefault="00A30952"/>
    <w:p w14:paraId="1EB63D8A" w14:textId="77777777" w:rsidR="00A30952" w:rsidRDefault="00A30952"/>
    <w:p w14:paraId="50639685" w14:textId="77777777" w:rsidR="00A30952" w:rsidRDefault="00A30952"/>
    <w:p w14:paraId="17925FC9" w14:textId="77777777" w:rsidR="00A30952" w:rsidRDefault="00A30952"/>
    <w:p w14:paraId="657151F9" w14:textId="77777777" w:rsidR="00A30952" w:rsidRDefault="00A30952"/>
    <w:p w14:paraId="4762A0E3" w14:textId="77777777" w:rsidR="00A30952" w:rsidRDefault="00A30952"/>
    <w:p w14:paraId="2DC2FFBB" w14:textId="77777777" w:rsidR="00A30952" w:rsidRDefault="00A30952"/>
    <w:p w14:paraId="2CD9658D" w14:textId="77777777" w:rsidR="00A30952" w:rsidRDefault="00A30952"/>
    <w:p w14:paraId="2B19AA0A" w14:textId="77777777" w:rsidR="00A30952" w:rsidRDefault="00A30952"/>
    <w:p w14:paraId="129D16FB" w14:textId="77777777" w:rsidR="00A30952" w:rsidRDefault="00A30952"/>
    <w:p w14:paraId="2F874A64" w14:textId="77777777" w:rsidR="00A30952" w:rsidRDefault="00A30952"/>
    <w:p w14:paraId="743DA26F" w14:textId="77777777" w:rsidR="00A30952" w:rsidRDefault="00A30952"/>
    <w:p w14:paraId="7B8D80CB" w14:textId="77777777" w:rsidR="00A30952" w:rsidRDefault="00A30952"/>
    <w:p w14:paraId="7E92F157" w14:textId="77777777" w:rsidR="00A30952" w:rsidRDefault="00A30952"/>
    <w:p w14:paraId="664191B6" w14:textId="77777777" w:rsidR="00A30952" w:rsidRDefault="00A30952"/>
    <w:p w14:paraId="7C7FDDBD" w14:textId="77777777" w:rsidR="00A30952" w:rsidRDefault="00A30952"/>
    <w:p w14:paraId="506A87B5" w14:textId="77777777" w:rsidR="00A30952" w:rsidRDefault="00A30952"/>
    <w:p w14:paraId="21E501E6" w14:textId="77777777" w:rsidR="00A30952" w:rsidRDefault="00A30952"/>
    <w:p w14:paraId="6986918B" w14:textId="77777777" w:rsidR="00A30952" w:rsidRDefault="00A30952"/>
    <w:p w14:paraId="6A8A7C27" w14:textId="77777777" w:rsidR="00A30952" w:rsidRDefault="00A30952"/>
    <w:p w14:paraId="5DC9CB45" w14:textId="77777777" w:rsidR="00A30952" w:rsidRDefault="00A30952"/>
    <w:p w14:paraId="2187ED83" w14:textId="77777777" w:rsidR="00A30952" w:rsidRDefault="00A30952"/>
    <w:p w14:paraId="76AF6D17" w14:textId="77777777" w:rsidR="00A30952" w:rsidRDefault="00A30952"/>
    <w:p w14:paraId="42F8F587" w14:textId="77777777" w:rsidR="00A30952" w:rsidRDefault="00A30952"/>
    <w:p w14:paraId="63F024B7" w14:textId="77777777" w:rsidR="00A30952" w:rsidRDefault="00A30952"/>
    <w:p w14:paraId="0EBD772C" w14:textId="77777777" w:rsidR="00A30952" w:rsidRDefault="00A30952"/>
    <w:p w14:paraId="15917BAC" w14:textId="77777777" w:rsidR="00A30952" w:rsidRDefault="00A30952"/>
    <w:p w14:paraId="0942412A" w14:textId="77777777" w:rsidR="00A30952" w:rsidRDefault="00A30952"/>
    <w:p w14:paraId="4DCAAD44" w14:textId="77777777" w:rsidR="00A30952" w:rsidRDefault="00A30952"/>
    <w:p w14:paraId="7365EEB4" w14:textId="77777777" w:rsidR="00A30952" w:rsidRDefault="00A30952"/>
    <w:p w14:paraId="288369E6" w14:textId="77777777" w:rsidR="00A30952" w:rsidRDefault="00A30952"/>
    <w:p w14:paraId="548275CB" w14:textId="77777777" w:rsidR="00A30952" w:rsidRDefault="00A30952"/>
    <w:p w14:paraId="2BEDD366" w14:textId="77777777" w:rsidR="00A30952" w:rsidRDefault="00A30952"/>
    <w:p w14:paraId="5DD3C40C" w14:textId="77777777" w:rsidR="00A30952" w:rsidRDefault="00A30952"/>
    <w:p w14:paraId="2014F1F4" w14:textId="77777777" w:rsidR="00A30952" w:rsidRDefault="00A30952"/>
    <w:p w14:paraId="5E92DF34" w14:textId="77777777" w:rsidR="00A30952" w:rsidRDefault="00A30952"/>
    <w:p w14:paraId="4389A542" w14:textId="77777777" w:rsidR="00A30952" w:rsidRDefault="00A30952"/>
    <w:p w14:paraId="1295A6E0" w14:textId="77777777" w:rsidR="00A30952" w:rsidRDefault="00A30952"/>
    <w:p w14:paraId="122FA74F" w14:textId="77777777" w:rsidR="00A30952" w:rsidRDefault="00A30952"/>
    <w:p w14:paraId="49324390" w14:textId="77777777" w:rsidR="00A30952" w:rsidRDefault="00A30952"/>
    <w:p w14:paraId="2856B831" w14:textId="77777777" w:rsidR="00A30952" w:rsidRDefault="00A30952"/>
    <w:p w14:paraId="21E4F137" w14:textId="77777777" w:rsidR="00A30952" w:rsidRDefault="00A30952"/>
    <w:p w14:paraId="67069468" w14:textId="77777777" w:rsidR="00A30952" w:rsidRDefault="00A30952"/>
    <w:p w14:paraId="02785A4A" w14:textId="77777777" w:rsidR="00A30952" w:rsidRDefault="00A30952"/>
    <w:p w14:paraId="5E2C69B3" w14:textId="77777777" w:rsidR="00A30952" w:rsidRDefault="00A30952"/>
    <w:p w14:paraId="68DFE74C" w14:textId="77777777" w:rsidR="00A30952" w:rsidRDefault="00A30952"/>
    <w:p w14:paraId="70B93555" w14:textId="77777777" w:rsidR="00A30952" w:rsidRDefault="00A30952"/>
    <w:p w14:paraId="0C3FFF35" w14:textId="77777777" w:rsidR="00A30952" w:rsidRDefault="00A30952"/>
    <w:p w14:paraId="0E2E5B84" w14:textId="77777777" w:rsidR="00A30952" w:rsidRDefault="00A30952"/>
    <w:p w14:paraId="23798077" w14:textId="77777777" w:rsidR="00A30952" w:rsidRDefault="00A30952"/>
    <w:p w14:paraId="074220D6" w14:textId="77777777" w:rsidR="00A30952" w:rsidRDefault="00A30952"/>
    <w:p w14:paraId="0EF26FC9" w14:textId="77777777" w:rsidR="00A30952" w:rsidRDefault="00A30952"/>
    <w:p w14:paraId="05B734C9" w14:textId="77777777" w:rsidR="00A30952" w:rsidRDefault="00A30952"/>
    <w:p w14:paraId="6070B06D" w14:textId="77777777" w:rsidR="00A30952" w:rsidRDefault="00A30952"/>
    <w:p w14:paraId="5E2D2248" w14:textId="77777777" w:rsidR="00A30952" w:rsidRDefault="00A30952"/>
    <w:p w14:paraId="04891873" w14:textId="77777777" w:rsidR="00A30952" w:rsidRDefault="00A30952"/>
    <w:p w14:paraId="1A7BA3A9" w14:textId="77777777" w:rsidR="00A30952" w:rsidRDefault="00A30952"/>
    <w:p w14:paraId="1442407F" w14:textId="77777777" w:rsidR="00A30952" w:rsidRDefault="00A30952"/>
    <w:p w14:paraId="4CB10128" w14:textId="77777777" w:rsidR="00A30952" w:rsidRDefault="00A30952"/>
    <w:p w14:paraId="3D863E23" w14:textId="77777777" w:rsidR="00A30952" w:rsidRDefault="00A30952"/>
    <w:p w14:paraId="620AA00D" w14:textId="77777777" w:rsidR="00A30952" w:rsidRDefault="00A30952"/>
    <w:p w14:paraId="4CAAFCAC" w14:textId="77777777" w:rsidR="00A30952" w:rsidRDefault="00A30952"/>
    <w:p w14:paraId="56AC262E" w14:textId="77777777" w:rsidR="00A30952" w:rsidRDefault="00A30952"/>
    <w:p w14:paraId="2541886E" w14:textId="77777777" w:rsidR="00A30952" w:rsidRDefault="00A30952"/>
    <w:p w14:paraId="5E1BB602" w14:textId="77777777" w:rsidR="00A30952" w:rsidRDefault="00A30952"/>
    <w:p w14:paraId="68224098" w14:textId="77777777" w:rsidR="00A30952" w:rsidRDefault="00A30952"/>
    <w:p w14:paraId="0514E735" w14:textId="77777777" w:rsidR="00A30952" w:rsidRDefault="00A30952"/>
    <w:p w14:paraId="0DF68385" w14:textId="77777777" w:rsidR="00A30952" w:rsidRDefault="00A30952"/>
    <w:p w14:paraId="45203FB0" w14:textId="77777777" w:rsidR="00A30952" w:rsidRDefault="00A30952"/>
    <w:p w14:paraId="01380986" w14:textId="77777777" w:rsidR="00A30952" w:rsidRDefault="00A30952"/>
    <w:p w14:paraId="5DD21133" w14:textId="77777777" w:rsidR="00A30952" w:rsidRDefault="00A30952"/>
    <w:p w14:paraId="5EEAC238" w14:textId="77777777" w:rsidR="00A30952" w:rsidRDefault="00A30952"/>
    <w:p w14:paraId="6F29CAD6" w14:textId="77777777" w:rsidR="00A30952" w:rsidRDefault="00A30952"/>
    <w:p w14:paraId="3157748C" w14:textId="77777777" w:rsidR="00A30952" w:rsidRDefault="00A30952"/>
    <w:p w14:paraId="031EDBA1" w14:textId="77777777" w:rsidR="00A30952" w:rsidRDefault="00A30952"/>
    <w:p w14:paraId="51DC6EE0" w14:textId="77777777" w:rsidR="00A30952" w:rsidRDefault="00A30952"/>
    <w:p w14:paraId="10967AD8" w14:textId="77777777" w:rsidR="00A30952" w:rsidRDefault="00A30952"/>
    <w:p w14:paraId="77F3776C" w14:textId="77777777" w:rsidR="00A30952" w:rsidRDefault="00A30952"/>
    <w:p w14:paraId="52396AF6" w14:textId="77777777" w:rsidR="00A30952" w:rsidRDefault="00A30952"/>
    <w:p w14:paraId="7FC93B9A" w14:textId="77777777" w:rsidR="00A30952" w:rsidRDefault="00A30952"/>
    <w:p w14:paraId="660073C9" w14:textId="77777777" w:rsidR="00A30952" w:rsidRDefault="00A30952"/>
    <w:p w14:paraId="3A66D524" w14:textId="77777777" w:rsidR="00A30952" w:rsidRDefault="00A30952"/>
    <w:p w14:paraId="160B87DE" w14:textId="77777777" w:rsidR="00A30952" w:rsidRDefault="00A30952"/>
    <w:p w14:paraId="5368158E" w14:textId="77777777" w:rsidR="00A30952" w:rsidRDefault="00A30952"/>
    <w:p w14:paraId="5B0FD47B" w14:textId="77777777" w:rsidR="00A30952" w:rsidRDefault="00A30952"/>
    <w:p w14:paraId="0957621B" w14:textId="77777777" w:rsidR="00A30952" w:rsidRDefault="00A30952"/>
    <w:p w14:paraId="785B5D1A" w14:textId="77777777" w:rsidR="00A30952" w:rsidRDefault="00A30952"/>
    <w:p w14:paraId="640FB098" w14:textId="77777777" w:rsidR="00A30952" w:rsidRDefault="00A30952"/>
    <w:p w14:paraId="48F6A4B0" w14:textId="77777777" w:rsidR="00A30952" w:rsidRDefault="00A30952"/>
    <w:p w14:paraId="3918DC3D" w14:textId="77777777" w:rsidR="00A30952" w:rsidRDefault="00A30952"/>
    <w:p w14:paraId="09C5E402" w14:textId="77777777" w:rsidR="00A30952" w:rsidRDefault="00A30952"/>
    <w:p w14:paraId="07C8DE06" w14:textId="77777777" w:rsidR="00A30952" w:rsidRDefault="00A30952"/>
    <w:p w14:paraId="3FFA2F9F" w14:textId="77777777" w:rsidR="00A30952" w:rsidRDefault="00A30952"/>
    <w:p w14:paraId="7C01BD60" w14:textId="77777777" w:rsidR="00A30952" w:rsidRDefault="00A30952"/>
    <w:p w14:paraId="69CB0B2D" w14:textId="77777777" w:rsidR="00A30952" w:rsidRDefault="00A30952"/>
    <w:p w14:paraId="2D78AE91" w14:textId="77777777" w:rsidR="00A30952" w:rsidRDefault="00A30952"/>
    <w:p w14:paraId="09CDB5C3" w14:textId="77777777" w:rsidR="00A30952" w:rsidRDefault="00A30952"/>
    <w:p w14:paraId="33C2BF73" w14:textId="77777777" w:rsidR="00A30952" w:rsidRDefault="00A30952"/>
    <w:p w14:paraId="51376ECD" w14:textId="77777777" w:rsidR="00A30952" w:rsidRDefault="00A30952"/>
    <w:p w14:paraId="56A28803" w14:textId="77777777" w:rsidR="00A30952" w:rsidRDefault="00A30952"/>
    <w:p w14:paraId="3448B741" w14:textId="77777777" w:rsidR="00A30952" w:rsidRDefault="00A30952"/>
    <w:p w14:paraId="64AAFC1F" w14:textId="77777777" w:rsidR="00A30952" w:rsidRDefault="00A30952"/>
    <w:p w14:paraId="0E97245B" w14:textId="77777777" w:rsidR="00A30952" w:rsidRDefault="00A30952"/>
    <w:p w14:paraId="575A6A89" w14:textId="77777777" w:rsidR="00A30952" w:rsidRDefault="00A30952"/>
    <w:p w14:paraId="42B5DB71" w14:textId="77777777" w:rsidR="00A30952" w:rsidRDefault="00A30952"/>
    <w:p w14:paraId="55B05770" w14:textId="77777777" w:rsidR="00A30952" w:rsidRDefault="00A30952"/>
    <w:p w14:paraId="69175846" w14:textId="77777777" w:rsidR="00A30952" w:rsidRDefault="00A30952"/>
    <w:p w14:paraId="3FA2678C" w14:textId="77777777" w:rsidR="00A30952" w:rsidRDefault="00A30952"/>
    <w:p w14:paraId="546B31D6" w14:textId="77777777" w:rsidR="00A30952" w:rsidRDefault="00A30952"/>
    <w:p w14:paraId="2F63BFA0" w14:textId="77777777" w:rsidR="00A30952" w:rsidRDefault="00A30952"/>
    <w:p w14:paraId="20BB31A5" w14:textId="77777777" w:rsidR="00A30952" w:rsidRDefault="00A30952"/>
    <w:p w14:paraId="486C5C96" w14:textId="77777777" w:rsidR="00A30952" w:rsidRDefault="00A30952"/>
    <w:p w14:paraId="0028B193" w14:textId="77777777" w:rsidR="00A30952" w:rsidRDefault="00A30952"/>
    <w:p w14:paraId="34310807" w14:textId="77777777" w:rsidR="00A30952" w:rsidRDefault="00A30952"/>
    <w:p w14:paraId="580DD427" w14:textId="77777777" w:rsidR="00A30952" w:rsidRDefault="00A30952"/>
    <w:p w14:paraId="2590BBB4" w14:textId="77777777" w:rsidR="00A30952" w:rsidRDefault="00A30952"/>
    <w:p w14:paraId="3C7DB292" w14:textId="77777777" w:rsidR="00A30952" w:rsidRDefault="00A30952"/>
    <w:p w14:paraId="3D385E23" w14:textId="77777777" w:rsidR="00A30952" w:rsidRDefault="00A30952"/>
    <w:p w14:paraId="3680290D" w14:textId="77777777" w:rsidR="00A30952" w:rsidRDefault="00A30952"/>
    <w:p w14:paraId="6DB3A45F" w14:textId="77777777" w:rsidR="00A30952" w:rsidRDefault="00A30952"/>
    <w:p w14:paraId="1FB5C9BF" w14:textId="77777777" w:rsidR="00A30952" w:rsidRDefault="00A30952"/>
    <w:p w14:paraId="1C097A55" w14:textId="77777777" w:rsidR="00A30952" w:rsidRDefault="00A30952"/>
    <w:p w14:paraId="32A6CF78" w14:textId="77777777" w:rsidR="00A30952" w:rsidRDefault="00A30952"/>
    <w:p w14:paraId="4471F819" w14:textId="77777777" w:rsidR="00A30952" w:rsidRDefault="00A30952"/>
    <w:p w14:paraId="6347B830" w14:textId="77777777" w:rsidR="00A30952" w:rsidRDefault="00A30952"/>
    <w:p w14:paraId="5171F2DC" w14:textId="77777777" w:rsidR="00A30952" w:rsidRDefault="00A30952"/>
    <w:p w14:paraId="1B7ED191" w14:textId="77777777" w:rsidR="00A30952" w:rsidRDefault="00A30952"/>
    <w:p w14:paraId="6B3A73E0" w14:textId="77777777" w:rsidR="00A30952" w:rsidRDefault="00A30952"/>
    <w:p w14:paraId="3C7C4E2A" w14:textId="77777777" w:rsidR="00A30952" w:rsidRDefault="00A30952"/>
    <w:p w14:paraId="07CF696B" w14:textId="77777777" w:rsidR="00A30952" w:rsidRDefault="00A30952"/>
    <w:p w14:paraId="3B0BDE47" w14:textId="77777777" w:rsidR="00A30952" w:rsidRDefault="00A30952"/>
    <w:p w14:paraId="515B0A4E" w14:textId="77777777" w:rsidR="00A30952" w:rsidRDefault="00A30952"/>
    <w:p w14:paraId="2CA73B3D" w14:textId="77777777" w:rsidR="00A30952" w:rsidRDefault="00A30952"/>
    <w:p w14:paraId="26985207" w14:textId="77777777" w:rsidR="00A30952" w:rsidRDefault="00A30952"/>
    <w:p w14:paraId="3C8F993B" w14:textId="77777777" w:rsidR="00A30952" w:rsidRDefault="00A30952"/>
    <w:p w14:paraId="6BF6393C" w14:textId="77777777" w:rsidR="00A30952" w:rsidRDefault="00A30952"/>
    <w:p w14:paraId="5FFE939A" w14:textId="77777777" w:rsidR="00A30952" w:rsidRDefault="00A30952"/>
    <w:p w14:paraId="44716EDC" w14:textId="77777777" w:rsidR="00A30952" w:rsidRDefault="00A30952"/>
    <w:p w14:paraId="4EB6C7AF" w14:textId="77777777" w:rsidR="00A30952" w:rsidRDefault="00A30952"/>
    <w:p w14:paraId="551775A4" w14:textId="77777777" w:rsidR="00A30952" w:rsidRDefault="00A30952"/>
    <w:p w14:paraId="0008F218" w14:textId="77777777" w:rsidR="00A30952" w:rsidRDefault="00A30952"/>
    <w:p w14:paraId="723C2A34" w14:textId="77777777" w:rsidR="00A30952" w:rsidRDefault="00A30952"/>
    <w:p w14:paraId="092C0288" w14:textId="77777777" w:rsidR="00A30952" w:rsidRDefault="00A30952"/>
    <w:p w14:paraId="7869E369" w14:textId="77777777" w:rsidR="00A30952" w:rsidRDefault="00A30952"/>
    <w:p w14:paraId="11462257" w14:textId="77777777" w:rsidR="00A30952" w:rsidRDefault="00A30952"/>
    <w:p w14:paraId="4AA02C5C" w14:textId="77777777" w:rsidR="00A30952" w:rsidRDefault="00A30952"/>
    <w:p w14:paraId="7DD2AD92" w14:textId="77777777" w:rsidR="00A30952" w:rsidRDefault="00A30952"/>
    <w:p w14:paraId="1659A650" w14:textId="77777777" w:rsidR="00A30952" w:rsidRDefault="00A30952"/>
    <w:p w14:paraId="084E10AD" w14:textId="77777777" w:rsidR="00A30952" w:rsidRDefault="00A30952"/>
    <w:p w14:paraId="35E26682" w14:textId="77777777" w:rsidR="00A30952" w:rsidRDefault="00A30952"/>
    <w:p w14:paraId="498362C4" w14:textId="77777777" w:rsidR="00A30952" w:rsidRDefault="00A30952"/>
    <w:p w14:paraId="5070D55D" w14:textId="77777777" w:rsidR="00A30952" w:rsidRDefault="00A30952"/>
    <w:p w14:paraId="13B63AA9" w14:textId="77777777" w:rsidR="00A30952" w:rsidRDefault="00A30952"/>
    <w:p w14:paraId="50F5321F" w14:textId="77777777" w:rsidR="00A30952" w:rsidRDefault="00A30952"/>
    <w:p w14:paraId="6990A919" w14:textId="77777777" w:rsidR="00A30952" w:rsidRDefault="00A30952"/>
    <w:p w14:paraId="6DB41C1D" w14:textId="77777777" w:rsidR="00A30952" w:rsidRDefault="00A30952"/>
    <w:p w14:paraId="31A7844A" w14:textId="77777777" w:rsidR="00A30952" w:rsidRDefault="00A30952"/>
    <w:p w14:paraId="028AD930" w14:textId="77777777" w:rsidR="00A30952" w:rsidRDefault="00A30952"/>
    <w:p w14:paraId="23BAB2CC" w14:textId="77777777" w:rsidR="00A30952" w:rsidRDefault="00A30952"/>
    <w:p w14:paraId="4C6A03F8" w14:textId="77777777" w:rsidR="00A30952" w:rsidRDefault="00A30952"/>
    <w:p w14:paraId="1A2712FE" w14:textId="77777777" w:rsidR="00A30952" w:rsidRDefault="00A30952"/>
    <w:p w14:paraId="68106234" w14:textId="77777777" w:rsidR="00A30952" w:rsidRDefault="00A30952"/>
    <w:p w14:paraId="57944D1D" w14:textId="77777777" w:rsidR="00A30952" w:rsidRDefault="00A30952"/>
    <w:p w14:paraId="6F5F44C6" w14:textId="77777777" w:rsidR="00A30952" w:rsidRDefault="00A30952"/>
    <w:p w14:paraId="34DE47B5" w14:textId="77777777" w:rsidR="00A30952" w:rsidRDefault="00A30952"/>
    <w:p w14:paraId="4E71B442" w14:textId="77777777" w:rsidR="00A30952" w:rsidRDefault="00A30952"/>
    <w:p w14:paraId="7B1D2915" w14:textId="77777777" w:rsidR="00A30952" w:rsidRDefault="00A30952"/>
    <w:p w14:paraId="28BDF40E" w14:textId="77777777" w:rsidR="00A30952" w:rsidRDefault="00A30952"/>
    <w:p w14:paraId="1A488672" w14:textId="77777777" w:rsidR="00A30952" w:rsidRDefault="00A30952"/>
    <w:p w14:paraId="6B5A7038" w14:textId="77777777" w:rsidR="00A30952" w:rsidRDefault="00A30952"/>
    <w:p w14:paraId="07900604" w14:textId="77777777" w:rsidR="00A30952" w:rsidRDefault="00A30952"/>
    <w:p w14:paraId="3B4369B2" w14:textId="77777777" w:rsidR="00A30952" w:rsidRDefault="00A30952"/>
    <w:p w14:paraId="243AABE1" w14:textId="77777777" w:rsidR="00A30952" w:rsidRDefault="00A30952"/>
    <w:p w14:paraId="79E0A4E3" w14:textId="77777777" w:rsidR="00A30952" w:rsidRDefault="00A30952"/>
    <w:p w14:paraId="3A22839D" w14:textId="77777777" w:rsidR="00A30952" w:rsidRDefault="00A30952"/>
    <w:p w14:paraId="591FEE48" w14:textId="77777777" w:rsidR="00A30952" w:rsidRDefault="00A30952"/>
    <w:p w14:paraId="39052E9A" w14:textId="77777777" w:rsidR="00A30952" w:rsidRDefault="00A30952"/>
    <w:p w14:paraId="16D999BF" w14:textId="77777777" w:rsidR="00A30952" w:rsidRDefault="00A30952"/>
    <w:p w14:paraId="34EBF906" w14:textId="77777777" w:rsidR="00A30952" w:rsidRDefault="00A30952"/>
    <w:p w14:paraId="5BBD1D57" w14:textId="77777777" w:rsidR="00A30952" w:rsidRDefault="00A30952"/>
    <w:p w14:paraId="011B7B5C" w14:textId="77777777" w:rsidR="00A30952" w:rsidRDefault="00A30952"/>
    <w:p w14:paraId="1658295A" w14:textId="77777777" w:rsidR="00A30952" w:rsidRDefault="00A30952"/>
    <w:p w14:paraId="4F372CA0" w14:textId="77777777" w:rsidR="00A30952" w:rsidRDefault="00A30952"/>
    <w:p w14:paraId="12B7CDAF" w14:textId="77777777" w:rsidR="00A30952" w:rsidRDefault="00A30952"/>
    <w:p w14:paraId="305A5C63" w14:textId="77777777" w:rsidR="00A30952" w:rsidRDefault="00A30952"/>
    <w:p w14:paraId="15970315" w14:textId="77777777" w:rsidR="00A30952" w:rsidRDefault="00A30952"/>
    <w:p w14:paraId="5D5DEA2F" w14:textId="77777777" w:rsidR="00A30952" w:rsidRDefault="00A30952"/>
    <w:p w14:paraId="76EDF7B2" w14:textId="77777777" w:rsidR="00A30952" w:rsidRDefault="00A30952"/>
    <w:p w14:paraId="224453B6" w14:textId="77777777" w:rsidR="00A30952" w:rsidRDefault="00A30952"/>
    <w:p w14:paraId="324C4443" w14:textId="77777777" w:rsidR="00A30952" w:rsidRDefault="00A30952"/>
    <w:p w14:paraId="32E37B55" w14:textId="77777777" w:rsidR="00A30952" w:rsidRDefault="00A30952"/>
    <w:p w14:paraId="5BFF402C" w14:textId="77777777" w:rsidR="00A30952" w:rsidRDefault="00A30952"/>
    <w:p w14:paraId="6A4DBF15" w14:textId="77777777" w:rsidR="00A30952" w:rsidRDefault="00A30952"/>
    <w:p w14:paraId="43A8866F" w14:textId="77777777" w:rsidR="00A30952" w:rsidRDefault="00A30952"/>
    <w:p w14:paraId="333A2931" w14:textId="77777777" w:rsidR="00A30952" w:rsidRDefault="00A30952"/>
    <w:p w14:paraId="594B009C" w14:textId="77777777" w:rsidR="00A30952" w:rsidRDefault="00A30952"/>
    <w:p w14:paraId="2D634946" w14:textId="77777777" w:rsidR="00A30952" w:rsidRDefault="00A30952"/>
    <w:p w14:paraId="54FECBC9" w14:textId="77777777" w:rsidR="00A30952" w:rsidRDefault="00A30952"/>
    <w:p w14:paraId="4DDCB130" w14:textId="77777777" w:rsidR="00A30952" w:rsidRDefault="00A30952"/>
    <w:p w14:paraId="2686701B" w14:textId="77777777" w:rsidR="00A30952" w:rsidRDefault="00A30952"/>
    <w:p w14:paraId="0E878458" w14:textId="77777777" w:rsidR="00A30952" w:rsidRDefault="00A30952"/>
    <w:p w14:paraId="7FECD0D9" w14:textId="77777777" w:rsidR="00A30952" w:rsidRDefault="00A30952"/>
    <w:p w14:paraId="3B150D78" w14:textId="77777777" w:rsidR="00A30952" w:rsidRDefault="00A30952"/>
    <w:p w14:paraId="31B27928" w14:textId="77777777" w:rsidR="00A30952" w:rsidRDefault="00A30952"/>
    <w:p w14:paraId="26DEAEBA" w14:textId="77777777" w:rsidR="00A30952" w:rsidRDefault="00A30952"/>
    <w:p w14:paraId="47E1DC14" w14:textId="77777777" w:rsidR="00A30952" w:rsidRDefault="00A30952"/>
    <w:p w14:paraId="3EC4C22F" w14:textId="77777777" w:rsidR="00A30952" w:rsidRDefault="00A30952"/>
    <w:p w14:paraId="1D5A5387" w14:textId="77777777" w:rsidR="00A30952" w:rsidRDefault="00A30952"/>
    <w:p w14:paraId="2D431C57" w14:textId="77777777" w:rsidR="00A30952" w:rsidRDefault="00A30952"/>
    <w:p w14:paraId="02A2F539" w14:textId="77777777" w:rsidR="00A30952" w:rsidRDefault="00A30952"/>
    <w:p w14:paraId="40A6475A" w14:textId="77777777" w:rsidR="00A30952" w:rsidRDefault="00A30952"/>
    <w:p w14:paraId="460C11A7" w14:textId="77777777" w:rsidR="00A30952" w:rsidRDefault="00A30952"/>
    <w:p w14:paraId="580E08DC" w14:textId="77777777" w:rsidR="00A30952" w:rsidRDefault="00A30952"/>
    <w:p w14:paraId="2D76CDEB" w14:textId="77777777" w:rsidR="00A30952" w:rsidRDefault="00A30952"/>
    <w:p w14:paraId="41C67CB9" w14:textId="77777777" w:rsidR="00A30952" w:rsidRDefault="00A30952"/>
    <w:p w14:paraId="76ABA291" w14:textId="77777777" w:rsidR="00A30952" w:rsidRDefault="00A30952"/>
    <w:p w14:paraId="31887AF4" w14:textId="77777777" w:rsidR="00A30952" w:rsidRDefault="00A30952"/>
    <w:p w14:paraId="5BE1BA3B" w14:textId="77777777" w:rsidR="00A30952" w:rsidRDefault="00A30952"/>
    <w:p w14:paraId="7DB2503B" w14:textId="77777777" w:rsidR="00A30952" w:rsidRDefault="00A30952"/>
    <w:p w14:paraId="3CBCEFBB" w14:textId="77777777" w:rsidR="00A30952" w:rsidRDefault="00A30952"/>
    <w:p w14:paraId="37459BFF" w14:textId="77777777" w:rsidR="00A30952" w:rsidRDefault="00A30952"/>
    <w:p w14:paraId="047E4EEC" w14:textId="77777777" w:rsidR="00A30952" w:rsidRDefault="00A30952"/>
    <w:p w14:paraId="7CA65992" w14:textId="77777777" w:rsidR="00A30952" w:rsidRDefault="00A30952"/>
    <w:p w14:paraId="14C72BD4" w14:textId="77777777" w:rsidR="00A30952" w:rsidRDefault="00A30952"/>
    <w:p w14:paraId="37E92C2C" w14:textId="77777777" w:rsidR="00A30952" w:rsidRDefault="00A30952"/>
    <w:p w14:paraId="07506AC1" w14:textId="77777777" w:rsidR="00A30952" w:rsidRDefault="00A30952"/>
    <w:p w14:paraId="331C2EA1" w14:textId="77777777" w:rsidR="00A30952" w:rsidRDefault="00A30952"/>
    <w:p w14:paraId="5B359906" w14:textId="77777777" w:rsidR="00A30952" w:rsidRDefault="00A30952"/>
    <w:p w14:paraId="323C6069" w14:textId="77777777" w:rsidR="00A30952" w:rsidRDefault="00A30952"/>
    <w:p w14:paraId="514B5ED4" w14:textId="77777777" w:rsidR="00A30952" w:rsidRDefault="00A30952"/>
    <w:p w14:paraId="5381DE2E" w14:textId="77777777" w:rsidR="00A30952" w:rsidRDefault="00A30952"/>
    <w:p w14:paraId="38356B85" w14:textId="77777777" w:rsidR="00A30952" w:rsidRDefault="00A30952"/>
    <w:p w14:paraId="746A9ADD" w14:textId="77777777" w:rsidR="00A30952" w:rsidRDefault="00A30952"/>
    <w:p w14:paraId="38C4106A" w14:textId="77777777" w:rsidR="00A30952" w:rsidRDefault="00A30952"/>
    <w:p w14:paraId="54B67D5C" w14:textId="77777777" w:rsidR="00A30952" w:rsidRDefault="00A30952"/>
    <w:p w14:paraId="77F41DDE" w14:textId="77777777" w:rsidR="00A30952" w:rsidRDefault="00A30952"/>
    <w:p w14:paraId="6B2AB99E" w14:textId="77777777" w:rsidR="00A30952" w:rsidRDefault="00A30952"/>
    <w:p w14:paraId="611FD8DC" w14:textId="77777777" w:rsidR="00A30952" w:rsidRDefault="00A30952"/>
    <w:p w14:paraId="1DCF5082" w14:textId="77777777" w:rsidR="00A30952" w:rsidRDefault="00A30952"/>
    <w:p w14:paraId="355043E0" w14:textId="77777777" w:rsidR="00A30952" w:rsidRDefault="00A30952"/>
    <w:p w14:paraId="6348A823" w14:textId="77777777" w:rsidR="00A30952" w:rsidRDefault="00A30952"/>
    <w:p w14:paraId="756736A8" w14:textId="77777777" w:rsidR="00A30952" w:rsidRDefault="00A30952"/>
    <w:p w14:paraId="13A8B31C" w14:textId="77777777" w:rsidR="00A30952" w:rsidRDefault="00A30952"/>
    <w:p w14:paraId="49EBF830" w14:textId="77777777" w:rsidR="00A30952" w:rsidRDefault="00A30952"/>
    <w:p w14:paraId="7C9D1A0F" w14:textId="77777777" w:rsidR="00A30952" w:rsidRDefault="00A30952"/>
    <w:p w14:paraId="31FD9C60" w14:textId="77777777" w:rsidR="00A30952" w:rsidRDefault="00A30952"/>
    <w:p w14:paraId="6964CA24" w14:textId="77777777" w:rsidR="00A30952" w:rsidRDefault="00A30952"/>
    <w:p w14:paraId="5AABBAEA" w14:textId="77777777" w:rsidR="00A30952" w:rsidRDefault="00A30952"/>
    <w:p w14:paraId="092E9C2C" w14:textId="77777777" w:rsidR="00A30952" w:rsidRDefault="00A30952"/>
    <w:p w14:paraId="5C29EC72" w14:textId="77777777" w:rsidR="00A30952" w:rsidRDefault="00A30952"/>
    <w:p w14:paraId="4F60AE8D" w14:textId="77777777" w:rsidR="00A30952" w:rsidRDefault="00A30952"/>
    <w:p w14:paraId="4B152898" w14:textId="77777777" w:rsidR="00A30952" w:rsidRDefault="00A30952"/>
    <w:p w14:paraId="05C3331A" w14:textId="77777777" w:rsidR="00A30952" w:rsidRDefault="00A30952"/>
    <w:p w14:paraId="2C8C24CB" w14:textId="77777777" w:rsidR="00A30952" w:rsidRDefault="00A30952"/>
    <w:p w14:paraId="176C4A01" w14:textId="77777777" w:rsidR="00A30952" w:rsidRDefault="00A30952"/>
    <w:p w14:paraId="305FBC11" w14:textId="77777777" w:rsidR="00A30952" w:rsidRDefault="00A30952"/>
    <w:p w14:paraId="63BE9863" w14:textId="77777777" w:rsidR="00A30952" w:rsidRDefault="00A30952"/>
    <w:p w14:paraId="21E9015B" w14:textId="77777777" w:rsidR="00A30952" w:rsidRDefault="00A30952"/>
    <w:p w14:paraId="02E5CF69" w14:textId="77777777" w:rsidR="00A30952" w:rsidRDefault="00A30952"/>
    <w:p w14:paraId="4552B055" w14:textId="77777777" w:rsidR="00A30952" w:rsidRDefault="00A30952"/>
    <w:p w14:paraId="104387C6" w14:textId="77777777" w:rsidR="00A30952" w:rsidRDefault="00A30952"/>
    <w:p w14:paraId="09BC67B6" w14:textId="77777777" w:rsidR="00A30952" w:rsidRDefault="00A30952"/>
    <w:p w14:paraId="1BE36E1D" w14:textId="77777777" w:rsidR="00A30952" w:rsidRDefault="00A30952"/>
    <w:p w14:paraId="7F03FC76" w14:textId="77777777" w:rsidR="00A30952" w:rsidRDefault="00A30952"/>
    <w:p w14:paraId="56F94855" w14:textId="77777777" w:rsidR="00A30952" w:rsidRDefault="00A30952"/>
    <w:p w14:paraId="3458BC52" w14:textId="77777777" w:rsidR="00A30952" w:rsidRDefault="00A30952"/>
    <w:p w14:paraId="4B3D6EA7" w14:textId="77777777" w:rsidR="00A30952" w:rsidRDefault="00A30952"/>
    <w:p w14:paraId="0ECAE6D8" w14:textId="77777777" w:rsidR="00A30952" w:rsidRDefault="00A30952"/>
    <w:p w14:paraId="1906AEB5" w14:textId="77777777" w:rsidR="00A30952" w:rsidRDefault="00A30952"/>
    <w:p w14:paraId="30691F1C" w14:textId="77777777" w:rsidR="00A30952" w:rsidRDefault="00A30952"/>
    <w:p w14:paraId="4BDB4858" w14:textId="77777777" w:rsidR="00A30952" w:rsidRDefault="00A30952"/>
    <w:p w14:paraId="36732346" w14:textId="77777777" w:rsidR="00A30952" w:rsidRDefault="00A30952"/>
    <w:p w14:paraId="7A1CFCF5" w14:textId="77777777" w:rsidR="00A30952" w:rsidRDefault="00A30952"/>
    <w:p w14:paraId="45213C9D" w14:textId="77777777" w:rsidR="00A30952" w:rsidRDefault="00A30952"/>
    <w:p w14:paraId="271F2562" w14:textId="77777777" w:rsidR="00A30952" w:rsidRDefault="00A30952"/>
    <w:p w14:paraId="70E9EBFA" w14:textId="77777777" w:rsidR="00A30952" w:rsidRDefault="00A30952"/>
    <w:p w14:paraId="590ECBAE" w14:textId="77777777" w:rsidR="00A30952" w:rsidRDefault="00A30952"/>
    <w:p w14:paraId="27A8C7C6" w14:textId="77777777" w:rsidR="00A30952" w:rsidRDefault="00A30952"/>
    <w:p w14:paraId="1104D08C" w14:textId="77777777" w:rsidR="00A30952" w:rsidRDefault="00A30952"/>
    <w:p w14:paraId="00C147A1" w14:textId="77777777" w:rsidR="00A30952" w:rsidRDefault="00A30952"/>
    <w:p w14:paraId="11E5AAE1" w14:textId="77777777" w:rsidR="00A30952" w:rsidRDefault="00A30952"/>
    <w:p w14:paraId="32D946D7" w14:textId="77777777" w:rsidR="00A30952" w:rsidRDefault="00A30952"/>
    <w:p w14:paraId="547F87EC" w14:textId="77777777" w:rsidR="00A30952" w:rsidRDefault="00A30952"/>
    <w:p w14:paraId="3B8E5AD0" w14:textId="77777777" w:rsidR="00A30952" w:rsidRDefault="00A30952"/>
    <w:p w14:paraId="5F3EB946" w14:textId="77777777" w:rsidR="00A30952" w:rsidRDefault="00A30952"/>
    <w:p w14:paraId="045698DC" w14:textId="77777777" w:rsidR="00A30952" w:rsidRDefault="00A30952"/>
    <w:p w14:paraId="0932EF04" w14:textId="77777777" w:rsidR="00A30952" w:rsidRDefault="00A30952"/>
    <w:p w14:paraId="02081DAF" w14:textId="77777777" w:rsidR="00A30952" w:rsidRDefault="00A30952"/>
    <w:p w14:paraId="0C678304" w14:textId="77777777" w:rsidR="00A30952" w:rsidRDefault="00A30952"/>
    <w:p w14:paraId="7A19EC05" w14:textId="77777777" w:rsidR="00A30952" w:rsidRDefault="00A30952"/>
    <w:p w14:paraId="4F807C29" w14:textId="77777777" w:rsidR="00A30952" w:rsidRDefault="00A30952"/>
    <w:p w14:paraId="0F28014C" w14:textId="77777777" w:rsidR="00A30952" w:rsidRDefault="00A30952"/>
    <w:p w14:paraId="0CC67044" w14:textId="77777777" w:rsidR="00A30952" w:rsidRDefault="00A30952"/>
    <w:p w14:paraId="33CDA843" w14:textId="77777777" w:rsidR="00A30952" w:rsidRDefault="00A30952"/>
    <w:p w14:paraId="73BCD7B8" w14:textId="77777777" w:rsidR="00A30952" w:rsidRDefault="00A30952"/>
    <w:p w14:paraId="2EACB5B1" w14:textId="77777777" w:rsidR="00A30952" w:rsidRDefault="00A30952"/>
    <w:p w14:paraId="32C306EB" w14:textId="77777777" w:rsidR="00A30952" w:rsidRDefault="00A30952"/>
    <w:p w14:paraId="7EED2103" w14:textId="77777777" w:rsidR="00A30952" w:rsidRDefault="00A30952"/>
    <w:p w14:paraId="6A186068" w14:textId="77777777" w:rsidR="00A30952" w:rsidRDefault="00A30952"/>
    <w:p w14:paraId="44375A69" w14:textId="77777777" w:rsidR="00A30952" w:rsidRDefault="00A30952"/>
    <w:p w14:paraId="1A9445D0" w14:textId="77777777" w:rsidR="00A30952" w:rsidRDefault="00A30952"/>
    <w:p w14:paraId="454703F8" w14:textId="77777777" w:rsidR="00A30952" w:rsidRDefault="00A30952"/>
    <w:p w14:paraId="50701EE7" w14:textId="77777777" w:rsidR="00A30952" w:rsidRDefault="00A30952"/>
    <w:p w14:paraId="785E6DA4" w14:textId="77777777" w:rsidR="00A30952" w:rsidRDefault="00A30952"/>
    <w:p w14:paraId="59A111BB" w14:textId="77777777" w:rsidR="00A30952" w:rsidRDefault="00A30952"/>
    <w:p w14:paraId="1332152B" w14:textId="77777777" w:rsidR="00A30952" w:rsidRDefault="00A30952"/>
    <w:p w14:paraId="0362CB1F" w14:textId="77777777" w:rsidR="00A30952" w:rsidRDefault="00A30952"/>
    <w:p w14:paraId="00171618" w14:textId="77777777" w:rsidR="00A30952" w:rsidRDefault="00A30952"/>
    <w:p w14:paraId="10B7422E" w14:textId="77777777" w:rsidR="00A30952" w:rsidRDefault="00A30952"/>
    <w:p w14:paraId="61729FAC" w14:textId="77777777" w:rsidR="00A30952" w:rsidRDefault="00A30952"/>
    <w:p w14:paraId="0564837E" w14:textId="77777777" w:rsidR="00A30952" w:rsidRDefault="00A30952"/>
    <w:p w14:paraId="7C15194A" w14:textId="77777777" w:rsidR="00A30952" w:rsidRDefault="00A30952"/>
    <w:p w14:paraId="507825A4" w14:textId="77777777" w:rsidR="00A30952" w:rsidRDefault="00A30952"/>
    <w:p w14:paraId="2C48E4DD" w14:textId="77777777" w:rsidR="00A30952" w:rsidRDefault="00A30952"/>
    <w:p w14:paraId="0380B56D" w14:textId="77777777" w:rsidR="00A30952" w:rsidRDefault="00A30952"/>
    <w:p w14:paraId="7BBCC07B" w14:textId="77777777" w:rsidR="00A30952" w:rsidRDefault="00A30952"/>
    <w:p w14:paraId="13311D22" w14:textId="77777777" w:rsidR="00A30952" w:rsidRDefault="00A30952"/>
    <w:p w14:paraId="5E374AEF" w14:textId="77777777" w:rsidR="00A30952" w:rsidRDefault="00A30952"/>
    <w:p w14:paraId="0A42ABC3" w14:textId="77777777" w:rsidR="00A30952" w:rsidRDefault="00A30952"/>
    <w:p w14:paraId="3AC411C3" w14:textId="77777777" w:rsidR="00A30952" w:rsidRDefault="00A30952"/>
    <w:p w14:paraId="0EEA28FB" w14:textId="77777777" w:rsidR="00A30952" w:rsidRDefault="00A30952"/>
    <w:p w14:paraId="4832CF11" w14:textId="77777777" w:rsidR="00A30952" w:rsidRDefault="00A30952"/>
    <w:p w14:paraId="603EAD9E" w14:textId="77777777" w:rsidR="00A30952" w:rsidRDefault="00A30952"/>
    <w:p w14:paraId="5F977C8F" w14:textId="77777777" w:rsidR="00A30952" w:rsidRDefault="00A30952"/>
    <w:p w14:paraId="519264F2" w14:textId="77777777" w:rsidR="00A30952" w:rsidRDefault="00A30952"/>
    <w:p w14:paraId="78378070" w14:textId="77777777" w:rsidR="00A30952" w:rsidRDefault="00A30952"/>
    <w:p w14:paraId="04473171" w14:textId="77777777" w:rsidR="00A30952" w:rsidRDefault="00A30952"/>
    <w:p w14:paraId="3A406D21" w14:textId="77777777" w:rsidR="00A30952" w:rsidRDefault="00A30952"/>
    <w:p w14:paraId="54A763DA" w14:textId="77777777" w:rsidR="00A30952" w:rsidRDefault="00A30952"/>
    <w:p w14:paraId="34AE8C5F" w14:textId="77777777" w:rsidR="00A30952" w:rsidRDefault="00A30952"/>
    <w:p w14:paraId="274BDAC0" w14:textId="77777777" w:rsidR="00A30952" w:rsidRDefault="00A30952"/>
    <w:p w14:paraId="2413C11B" w14:textId="77777777" w:rsidR="00A30952" w:rsidRDefault="00A30952"/>
    <w:p w14:paraId="24E3FBFB" w14:textId="77777777" w:rsidR="00A30952" w:rsidRDefault="00A30952"/>
    <w:p w14:paraId="5946977C" w14:textId="77777777" w:rsidR="00A30952" w:rsidRDefault="00A30952"/>
    <w:p w14:paraId="042E5EF2" w14:textId="77777777" w:rsidR="00A30952" w:rsidRDefault="00A30952"/>
    <w:p w14:paraId="01FD16CD" w14:textId="77777777" w:rsidR="00A30952" w:rsidRDefault="00A30952"/>
    <w:p w14:paraId="65606261" w14:textId="77777777" w:rsidR="00A30952" w:rsidRDefault="00A30952"/>
    <w:p w14:paraId="3DAB0E04" w14:textId="77777777" w:rsidR="00A30952" w:rsidRDefault="00A30952"/>
    <w:p w14:paraId="664573B6" w14:textId="77777777" w:rsidR="00A30952" w:rsidRDefault="00A30952"/>
    <w:p w14:paraId="1174F92B" w14:textId="77777777" w:rsidR="00A30952" w:rsidRDefault="00A30952"/>
    <w:p w14:paraId="4F879740" w14:textId="77777777" w:rsidR="00A30952" w:rsidRDefault="00A30952"/>
    <w:p w14:paraId="1FC247AC" w14:textId="77777777" w:rsidR="00A30952" w:rsidRDefault="00A30952"/>
    <w:p w14:paraId="7B4447A7" w14:textId="77777777" w:rsidR="00A30952" w:rsidRDefault="00A30952"/>
    <w:p w14:paraId="057DDE63" w14:textId="77777777" w:rsidR="00A30952" w:rsidRDefault="00A30952"/>
    <w:p w14:paraId="48C9343C" w14:textId="77777777" w:rsidR="00A30952" w:rsidRDefault="00A30952"/>
    <w:p w14:paraId="69E5CB72" w14:textId="77777777" w:rsidR="00A30952" w:rsidRDefault="00A30952"/>
    <w:p w14:paraId="2FBAB29A" w14:textId="77777777" w:rsidR="00A30952" w:rsidRDefault="00A30952"/>
    <w:p w14:paraId="28627DC9" w14:textId="77777777" w:rsidR="00A30952" w:rsidRDefault="00A30952"/>
    <w:p w14:paraId="65805891" w14:textId="77777777" w:rsidR="00A30952" w:rsidRDefault="00A30952"/>
    <w:p w14:paraId="07D296A2" w14:textId="77777777" w:rsidR="00A30952" w:rsidRDefault="00A30952"/>
    <w:p w14:paraId="34E9842B" w14:textId="77777777" w:rsidR="00A30952" w:rsidRDefault="00A30952"/>
    <w:p w14:paraId="7D802BC0" w14:textId="77777777" w:rsidR="00A30952" w:rsidRDefault="00A30952"/>
    <w:p w14:paraId="391B658D" w14:textId="77777777" w:rsidR="00A30952" w:rsidRDefault="00A30952"/>
    <w:p w14:paraId="6B13B55A" w14:textId="77777777" w:rsidR="00A30952" w:rsidRDefault="00A30952"/>
    <w:p w14:paraId="6E212372" w14:textId="77777777" w:rsidR="00A30952" w:rsidRDefault="00A30952"/>
    <w:p w14:paraId="0859C008" w14:textId="77777777" w:rsidR="00A30952" w:rsidRDefault="00A30952"/>
    <w:p w14:paraId="7628B0DE" w14:textId="77777777" w:rsidR="00A30952" w:rsidRDefault="00A30952"/>
    <w:p w14:paraId="12163D2C" w14:textId="77777777" w:rsidR="00A30952" w:rsidRDefault="00A30952"/>
    <w:p w14:paraId="7A3572A9" w14:textId="77777777" w:rsidR="00A30952" w:rsidRDefault="00A30952"/>
    <w:p w14:paraId="6F7CA7A4" w14:textId="77777777" w:rsidR="00A30952" w:rsidRDefault="00A30952"/>
    <w:p w14:paraId="1C382E4C" w14:textId="77777777" w:rsidR="00A30952" w:rsidRDefault="00A30952"/>
    <w:p w14:paraId="3254ECDB" w14:textId="77777777" w:rsidR="00A30952" w:rsidRDefault="00A30952"/>
    <w:p w14:paraId="7F0F5FD4" w14:textId="77777777" w:rsidR="00A30952" w:rsidRDefault="00A30952"/>
    <w:p w14:paraId="0BDC32CB" w14:textId="77777777" w:rsidR="00A30952" w:rsidRDefault="00A30952"/>
    <w:p w14:paraId="19954315" w14:textId="77777777" w:rsidR="00A30952" w:rsidRDefault="00A30952"/>
    <w:p w14:paraId="0E3B2BFD" w14:textId="77777777" w:rsidR="00A30952" w:rsidRDefault="00A30952"/>
    <w:p w14:paraId="0F133499" w14:textId="77777777" w:rsidR="00A30952" w:rsidRDefault="00A30952"/>
    <w:p w14:paraId="6ED58116" w14:textId="77777777" w:rsidR="00A30952" w:rsidRDefault="00A30952"/>
    <w:p w14:paraId="0FC608FB" w14:textId="77777777" w:rsidR="00A30952" w:rsidRDefault="00A30952"/>
    <w:p w14:paraId="3B532C86" w14:textId="77777777" w:rsidR="00A30952" w:rsidRDefault="00A30952"/>
    <w:p w14:paraId="00DFD205" w14:textId="77777777" w:rsidR="00A30952" w:rsidRDefault="00A30952"/>
    <w:p w14:paraId="2588CC48" w14:textId="77777777" w:rsidR="00A30952" w:rsidRDefault="00A30952"/>
    <w:p w14:paraId="0C119E0F" w14:textId="77777777" w:rsidR="00A30952" w:rsidRDefault="00A30952"/>
    <w:p w14:paraId="1AE95166" w14:textId="77777777" w:rsidR="00A30952" w:rsidRDefault="00A30952"/>
    <w:p w14:paraId="03E46AC5" w14:textId="77777777" w:rsidR="00A30952" w:rsidRDefault="00A30952"/>
    <w:p w14:paraId="6CE0C5F1" w14:textId="77777777" w:rsidR="00A30952" w:rsidRDefault="00A30952"/>
    <w:p w14:paraId="0616A3DB" w14:textId="77777777" w:rsidR="00A30952" w:rsidRDefault="00A30952"/>
    <w:p w14:paraId="2D98B6A4" w14:textId="77777777" w:rsidR="00A30952" w:rsidRDefault="00A30952"/>
    <w:p w14:paraId="56A38040" w14:textId="77777777" w:rsidR="00A30952" w:rsidRDefault="00A30952"/>
    <w:p w14:paraId="597C0CD0" w14:textId="77777777" w:rsidR="00A30952" w:rsidRDefault="00A30952"/>
    <w:p w14:paraId="0704612E" w14:textId="77777777" w:rsidR="00A30952" w:rsidRDefault="00A30952"/>
    <w:p w14:paraId="4E10DE7A" w14:textId="77777777" w:rsidR="00A30952" w:rsidRDefault="00A30952"/>
    <w:p w14:paraId="7833D412" w14:textId="77777777" w:rsidR="00A30952" w:rsidRDefault="00A30952"/>
    <w:p w14:paraId="775BAA00" w14:textId="77777777" w:rsidR="00A30952" w:rsidRDefault="00A30952"/>
    <w:p w14:paraId="1295BEC2" w14:textId="77777777" w:rsidR="00A30952" w:rsidRDefault="00A30952"/>
    <w:p w14:paraId="15C3DC97" w14:textId="77777777" w:rsidR="00A30952" w:rsidRDefault="00A30952"/>
    <w:p w14:paraId="15F2449B" w14:textId="77777777" w:rsidR="00A30952" w:rsidRDefault="00A30952"/>
    <w:p w14:paraId="0A3EA72F" w14:textId="77777777" w:rsidR="00A30952" w:rsidRDefault="00A30952"/>
    <w:p w14:paraId="20A06462" w14:textId="77777777" w:rsidR="00A30952" w:rsidRDefault="00A30952"/>
    <w:p w14:paraId="4437C0D1" w14:textId="77777777" w:rsidR="00A30952" w:rsidRDefault="00A30952"/>
    <w:p w14:paraId="29ECFB20" w14:textId="77777777" w:rsidR="00A30952" w:rsidRDefault="00A30952"/>
    <w:p w14:paraId="036AD55E" w14:textId="77777777" w:rsidR="00A30952" w:rsidRDefault="00A30952"/>
    <w:p w14:paraId="3488295A" w14:textId="77777777" w:rsidR="00A30952" w:rsidRDefault="00A30952"/>
    <w:p w14:paraId="66A72FFE" w14:textId="77777777" w:rsidR="00A30952" w:rsidRDefault="00A30952"/>
    <w:p w14:paraId="36E91C5C" w14:textId="77777777" w:rsidR="00A30952" w:rsidRDefault="00A30952"/>
    <w:p w14:paraId="27F1BD48" w14:textId="77777777" w:rsidR="00A30952" w:rsidRDefault="00A30952"/>
    <w:p w14:paraId="7FF72E0C" w14:textId="77777777" w:rsidR="00A30952" w:rsidRDefault="00A30952"/>
    <w:p w14:paraId="48AE79B8" w14:textId="77777777" w:rsidR="00A30952" w:rsidRDefault="00A30952"/>
    <w:p w14:paraId="68806F51" w14:textId="77777777" w:rsidR="00A30952" w:rsidRDefault="00A30952"/>
    <w:p w14:paraId="223B70B6" w14:textId="77777777" w:rsidR="00A30952" w:rsidRDefault="00A30952"/>
    <w:p w14:paraId="5D5FBA60" w14:textId="77777777" w:rsidR="00A30952" w:rsidRDefault="00A30952"/>
    <w:p w14:paraId="3C7DE0EC" w14:textId="77777777" w:rsidR="00A30952" w:rsidRDefault="00A30952"/>
    <w:p w14:paraId="442A94BA" w14:textId="77777777" w:rsidR="00A30952" w:rsidRDefault="00A30952"/>
    <w:p w14:paraId="309878FD" w14:textId="77777777" w:rsidR="00A30952" w:rsidRDefault="00A30952"/>
    <w:p w14:paraId="64665E72" w14:textId="77777777" w:rsidR="00A30952" w:rsidRDefault="00A30952"/>
    <w:p w14:paraId="464221C4" w14:textId="77777777" w:rsidR="00A30952" w:rsidRDefault="00A30952"/>
    <w:p w14:paraId="72163AAF" w14:textId="77777777" w:rsidR="00A30952" w:rsidRDefault="00A30952"/>
    <w:p w14:paraId="59D64DA6" w14:textId="77777777" w:rsidR="00A30952" w:rsidRDefault="00A30952"/>
    <w:p w14:paraId="0D6DBFBC" w14:textId="77777777" w:rsidR="00A30952" w:rsidRDefault="00A30952"/>
    <w:p w14:paraId="46614E63" w14:textId="77777777" w:rsidR="00A30952" w:rsidRDefault="00A30952"/>
    <w:p w14:paraId="1E09038F" w14:textId="77777777" w:rsidR="00A30952" w:rsidRDefault="00A30952"/>
    <w:p w14:paraId="5ADA4563" w14:textId="77777777" w:rsidR="00A30952" w:rsidRDefault="00A30952"/>
    <w:p w14:paraId="02A4C8E6" w14:textId="77777777" w:rsidR="00A30952" w:rsidRDefault="00A30952"/>
    <w:p w14:paraId="06BBE28B" w14:textId="77777777" w:rsidR="00A30952" w:rsidRDefault="00A30952"/>
    <w:p w14:paraId="70EEB0CF" w14:textId="77777777" w:rsidR="00A30952" w:rsidRDefault="00A30952"/>
    <w:p w14:paraId="1001DC85" w14:textId="77777777" w:rsidR="00A30952" w:rsidRDefault="00A30952"/>
    <w:p w14:paraId="32759117" w14:textId="77777777" w:rsidR="00A30952" w:rsidRDefault="00A30952"/>
    <w:p w14:paraId="634BF0BA" w14:textId="77777777" w:rsidR="00A30952" w:rsidRDefault="00A30952"/>
    <w:p w14:paraId="735EF372" w14:textId="77777777" w:rsidR="00A30952" w:rsidRDefault="00A30952"/>
    <w:p w14:paraId="1CAE617D" w14:textId="77777777" w:rsidR="00A30952" w:rsidRDefault="00A30952"/>
    <w:p w14:paraId="68DEC2A9" w14:textId="77777777" w:rsidR="00A30952" w:rsidRDefault="00A30952"/>
    <w:p w14:paraId="44DECDD2" w14:textId="77777777" w:rsidR="00A30952" w:rsidRDefault="00A30952"/>
    <w:p w14:paraId="328AD7DE" w14:textId="77777777" w:rsidR="00A30952" w:rsidRDefault="00A30952"/>
    <w:p w14:paraId="13882CAE" w14:textId="77777777" w:rsidR="00A30952" w:rsidRDefault="00A30952"/>
    <w:p w14:paraId="6A26B832" w14:textId="77777777" w:rsidR="00A30952" w:rsidRDefault="00A30952"/>
    <w:p w14:paraId="6A753DB6" w14:textId="77777777" w:rsidR="00A30952" w:rsidRDefault="00A30952"/>
    <w:p w14:paraId="2ECD705F" w14:textId="77777777" w:rsidR="00A30952" w:rsidRDefault="00A30952"/>
    <w:p w14:paraId="1A5CACA7" w14:textId="77777777" w:rsidR="00A30952" w:rsidRDefault="00A30952"/>
    <w:p w14:paraId="705848B9" w14:textId="77777777" w:rsidR="00A30952" w:rsidRDefault="00A30952"/>
    <w:p w14:paraId="05EADB0B" w14:textId="77777777" w:rsidR="00A30952" w:rsidRDefault="00A30952"/>
    <w:p w14:paraId="1DE1F5F6" w14:textId="77777777" w:rsidR="00A30952" w:rsidRDefault="00A30952"/>
    <w:p w14:paraId="00A5A45B" w14:textId="77777777" w:rsidR="00A30952" w:rsidRDefault="00A30952"/>
    <w:p w14:paraId="6D9EDD32" w14:textId="77777777" w:rsidR="00A30952" w:rsidRDefault="00A30952"/>
    <w:p w14:paraId="0298B277" w14:textId="77777777" w:rsidR="00A30952" w:rsidRDefault="00A30952"/>
    <w:p w14:paraId="37034271" w14:textId="77777777" w:rsidR="00A30952" w:rsidRDefault="00A30952"/>
    <w:p w14:paraId="1318C046" w14:textId="77777777" w:rsidR="00A30952" w:rsidRDefault="00A30952"/>
    <w:p w14:paraId="3794F208" w14:textId="77777777" w:rsidR="00A30952" w:rsidRDefault="00A30952"/>
    <w:p w14:paraId="6815E403" w14:textId="77777777" w:rsidR="00A30952" w:rsidRDefault="00A30952"/>
    <w:p w14:paraId="2AD92F64" w14:textId="77777777" w:rsidR="00A30952" w:rsidRDefault="00A30952"/>
    <w:p w14:paraId="68FBE32C" w14:textId="77777777" w:rsidR="00A30952" w:rsidRDefault="00A30952"/>
    <w:p w14:paraId="2246F2A4" w14:textId="77777777" w:rsidR="00A30952" w:rsidRDefault="00A30952"/>
    <w:p w14:paraId="16D74763" w14:textId="77777777" w:rsidR="00A30952" w:rsidRDefault="00A30952"/>
    <w:p w14:paraId="5BDA5138" w14:textId="77777777" w:rsidR="00A30952" w:rsidRDefault="00A30952"/>
    <w:p w14:paraId="616AAA48" w14:textId="77777777" w:rsidR="00A30952" w:rsidRDefault="00A30952"/>
    <w:p w14:paraId="54137D4C" w14:textId="77777777" w:rsidR="00A30952" w:rsidRDefault="00A30952"/>
    <w:p w14:paraId="0ABAB117" w14:textId="77777777" w:rsidR="00A30952" w:rsidRDefault="00A30952"/>
    <w:p w14:paraId="37288916" w14:textId="77777777" w:rsidR="00A30952" w:rsidRDefault="00A30952"/>
    <w:p w14:paraId="291FE0A5" w14:textId="77777777" w:rsidR="00A30952" w:rsidRDefault="00A30952"/>
    <w:p w14:paraId="46F9D0A4" w14:textId="77777777" w:rsidR="00A30952" w:rsidRDefault="00A30952"/>
    <w:p w14:paraId="78C5EDFB" w14:textId="77777777" w:rsidR="00A30952" w:rsidRDefault="00A30952"/>
    <w:p w14:paraId="5C479E2F" w14:textId="77777777" w:rsidR="00A30952" w:rsidRDefault="00A30952"/>
    <w:p w14:paraId="428C4F69" w14:textId="77777777" w:rsidR="00A30952" w:rsidRDefault="00A30952"/>
    <w:p w14:paraId="1BCF3CEC" w14:textId="77777777" w:rsidR="00A30952" w:rsidRDefault="00A30952"/>
    <w:p w14:paraId="7860F209" w14:textId="77777777" w:rsidR="00A30952" w:rsidRDefault="00A30952"/>
    <w:p w14:paraId="3A324E56" w14:textId="77777777" w:rsidR="00A30952" w:rsidRDefault="00A30952"/>
    <w:p w14:paraId="36F417E1" w14:textId="77777777" w:rsidR="00A30952" w:rsidRDefault="00A30952"/>
    <w:p w14:paraId="4D44D606" w14:textId="77777777" w:rsidR="00A30952" w:rsidRDefault="00A30952"/>
    <w:p w14:paraId="64D3825D" w14:textId="77777777" w:rsidR="00A30952" w:rsidRDefault="00A30952"/>
    <w:p w14:paraId="213D0FFD" w14:textId="77777777" w:rsidR="00A30952" w:rsidRDefault="00A30952"/>
    <w:p w14:paraId="3E9B2D75" w14:textId="77777777" w:rsidR="00A30952" w:rsidRDefault="00A30952"/>
    <w:p w14:paraId="622BC575" w14:textId="77777777" w:rsidR="00A30952" w:rsidRDefault="00A30952"/>
    <w:p w14:paraId="4442FF2F" w14:textId="77777777" w:rsidR="00A30952" w:rsidRDefault="00A30952"/>
    <w:p w14:paraId="59447435" w14:textId="77777777" w:rsidR="00A30952" w:rsidRDefault="00A30952"/>
    <w:p w14:paraId="322AEFB2" w14:textId="77777777" w:rsidR="00A30952" w:rsidRDefault="00A30952"/>
    <w:p w14:paraId="343A3C5B" w14:textId="77777777" w:rsidR="00A30952" w:rsidRDefault="00A30952"/>
    <w:p w14:paraId="392A4DD8" w14:textId="77777777" w:rsidR="00A30952" w:rsidRDefault="00A30952"/>
    <w:p w14:paraId="26F928B1" w14:textId="77777777" w:rsidR="00A30952" w:rsidRDefault="00A30952"/>
    <w:p w14:paraId="3F9AE43E" w14:textId="77777777" w:rsidR="00A30952" w:rsidRDefault="00A30952"/>
    <w:p w14:paraId="3433057A" w14:textId="77777777" w:rsidR="00A30952" w:rsidRDefault="00A30952"/>
    <w:p w14:paraId="2465E2D4" w14:textId="77777777" w:rsidR="00A30952" w:rsidRDefault="00A30952"/>
    <w:p w14:paraId="73BB99C2" w14:textId="77777777" w:rsidR="00A30952" w:rsidRDefault="00A30952"/>
    <w:p w14:paraId="7F0690E6" w14:textId="77777777" w:rsidR="00A30952" w:rsidRDefault="00A30952"/>
    <w:p w14:paraId="39F1B746" w14:textId="77777777" w:rsidR="00A30952" w:rsidRDefault="00A30952"/>
    <w:p w14:paraId="0910CBAE" w14:textId="77777777" w:rsidR="00A30952" w:rsidRDefault="00A30952"/>
    <w:p w14:paraId="64627E1E" w14:textId="77777777" w:rsidR="00A30952" w:rsidRDefault="00A30952"/>
    <w:p w14:paraId="318D2FAC" w14:textId="77777777" w:rsidR="00A30952" w:rsidRDefault="00A30952"/>
    <w:p w14:paraId="106AAD1C" w14:textId="77777777" w:rsidR="00A30952" w:rsidRDefault="00A30952"/>
    <w:p w14:paraId="677FB38E" w14:textId="77777777" w:rsidR="00A30952" w:rsidRDefault="00A30952"/>
    <w:p w14:paraId="29184B1E" w14:textId="77777777" w:rsidR="00A30952" w:rsidRDefault="00A30952"/>
    <w:p w14:paraId="24069365" w14:textId="77777777" w:rsidR="00A30952" w:rsidRDefault="00A30952"/>
    <w:p w14:paraId="2B5146D6" w14:textId="77777777" w:rsidR="00A30952" w:rsidRDefault="00A30952"/>
    <w:p w14:paraId="68173B9C" w14:textId="77777777" w:rsidR="00A30952" w:rsidRDefault="00A30952"/>
    <w:p w14:paraId="5E56AE88" w14:textId="77777777" w:rsidR="00A30952" w:rsidRDefault="00A30952"/>
    <w:p w14:paraId="3E726F99" w14:textId="77777777" w:rsidR="00A30952" w:rsidRDefault="00A30952"/>
    <w:p w14:paraId="47301267" w14:textId="77777777" w:rsidR="00A30952" w:rsidRDefault="00A30952"/>
    <w:p w14:paraId="1A3EE0BF" w14:textId="77777777" w:rsidR="00A30952" w:rsidRDefault="00A30952"/>
    <w:p w14:paraId="7940C55E" w14:textId="77777777" w:rsidR="00A30952" w:rsidRDefault="00A30952"/>
    <w:p w14:paraId="44E09A03" w14:textId="77777777" w:rsidR="00A30952" w:rsidRDefault="00A30952"/>
    <w:p w14:paraId="77815076" w14:textId="77777777" w:rsidR="00A30952" w:rsidRDefault="00A30952"/>
    <w:p w14:paraId="36F8A3DF" w14:textId="77777777" w:rsidR="00A30952" w:rsidRDefault="00A30952"/>
    <w:p w14:paraId="7BB37627" w14:textId="77777777" w:rsidR="00A30952" w:rsidRDefault="00A30952"/>
    <w:p w14:paraId="2EC8B5B3" w14:textId="77777777" w:rsidR="00A30952" w:rsidRDefault="00A30952"/>
    <w:p w14:paraId="64EF4D7F" w14:textId="77777777" w:rsidR="00A30952" w:rsidRDefault="00A30952"/>
    <w:p w14:paraId="4B7CE730" w14:textId="77777777" w:rsidR="00A30952" w:rsidRDefault="00A30952"/>
    <w:p w14:paraId="11BE056A" w14:textId="77777777" w:rsidR="00A30952" w:rsidRDefault="00A30952"/>
    <w:p w14:paraId="41E27957" w14:textId="77777777" w:rsidR="00A30952" w:rsidRDefault="00A30952"/>
    <w:p w14:paraId="2855E389" w14:textId="77777777" w:rsidR="00A30952" w:rsidRDefault="00A30952"/>
    <w:p w14:paraId="0206CBF3" w14:textId="77777777" w:rsidR="00A30952" w:rsidRDefault="00A30952"/>
    <w:p w14:paraId="59CAE033" w14:textId="77777777" w:rsidR="00A30952" w:rsidRDefault="00A30952"/>
    <w:p w14:paraId="5707E3D6" w14:textId="77777777" w:rsidR="00A30952" w:rsidRDefault="00A30952"/>
    <w:p w14:paraId="64BC7B61" w14:textId="77777777" w:rsidR="00A30952" w:rsidRDefault="00A30952"/>
    <w:p w14:paraId="2DD634FF" w14:textId="77777777" w:rsidR="00A30952" w:rsidRDefault="00A30952"/>
    <w:p w14:paraId="0DBBDEAD" w14:textId="77777777" w:rsidR="00A30952" w:rsidRDefault="00A30952"/>
    <w:p w14:paraId="7B5A439F" w14:textId="77777777" w:rsidR="00A30952" w:rsidRDefault="00A30952"/>
    <w:p w14:paraId="50E1347B" w14:textId="77777777" w:rsidR="00A30952" w:rsidRDefault="00A30952"/>
    <w:p w14:paraId="6AA72720" w14:textId="77777777" w:rsidR="00A30952" w:rsidRDefault="00A30952"/>
    <w:p w14:paraId="2994EBAA" w14:textId="77777777" w:rsidR="00A30952" w:rsidRDefault="00A30952"/>
    <w:p w14:paraId="5121A7F5" w14:textId="77777777" w:rsidR="00A30952" w:rsidRDefault="00A30952"/>
    <w:p w14:paraId="13353B9F" w14:textId="77777777" w:rsidR="00A30952" w:rsidRDefault="00A30952"/>
    <w:p w14:paraId="7C3CFF86" w14:textId="77777777" w:rsidR="00A30952" w:rsidRDefault="00A30952"/>
    <w:p w14:paraId="4B23C3CC" w14:textId="77777777" w:rsidR="00A30952" w:rsidRDefault="00A30952"/>
    <w:p w14:paraId="361B365D" w14:textId="77777777" w:rsidR="00A30952" w:rsidRDefault="00A30952"/>
    <w:p w14:paraId="4D014BAD" w14:textId="77777777" w:rsidR="00A30952" w:rsidRDefault="00A30952"/>
    <w:p w14:paraId="45C10709" w14:textId="77777777" w:rsidR="00A30952" w:rsidRDefault="00A30952"/>
    <w:p w14:paraId="1937C049" w14:textId="77777777" w:rsidR="00A30952" w:rsidRDefault="00A30952"/>
    <w:p w14:paraId="0AD86619" w14:textId="77777777" w:rsidR="00A30952" w:rsidRDefault="00A30952"/>
    <w:p w14:paraId="2AD17BB0" w14:textId="77777777" w:rsidR="00A30952" w:rsidRDefault="00A30952"/>
    <w:p w14:paraId="4182E807" w14:textId="77777777" w:rsidR="00A30952" w:rsidRDefault="00A30952"/>
    <w:p w14:paraId="560C2D42" w14:textId="77777777" w:rsidR="00A30952" w:rsidRDefault="00A30952"/>
    <w:p w14:paraId="2C311937" w14:textId="77777777" w:rsidR="00A30952" w:rsidRDefault="00A30952"/>
    <w:p w14:paraId="72A11D75" w14:textId="77777777" w:rsidR="00A30952" w:rsidRDefault="00A30952"/>
    <w:p w14:paraId="29F40079" w14:textId="77777777" w:rsidR="00A30952" w:rsidRDefault="00A30952"/>
    <w:p w14:paraId="10C2FC40" w14:textId="77777777" w:rsidR="00A30952" w:rsidRDefault="00A30952"/>
    <w:p w14:paraId="2353D202" w14:textId="77777777" w:rsidR="00A30952" w:rsidRDefault="00A30952"/>
    <w:p w14:paraId="61AC5763" w14:textId="77777777" w:rsidR="00A30952" w:rsidRDefault="00A30952"/>
    <w:p w14:paraId="2BA167CD" w14:textId="77777777" w:rsidR="00A30952" w:rsidRDefault="00A30952"/>
    <w:p w14:paraId="6A180075" w14:textId="77777777" w:rsidR="00A30952" w:rsidRDefault="00A30952"/>
    <w:p w14:paraId="35D6724E" w14:textId="77777777" w:rsidR="00A30952" w:rsidRDefault="00A30952"/>
    <w:p w14:paraId="7EEBE017" w14:textId="77777777" w:rsidR="00A30952" w:rsidRDefault="00A30952"/>
    <w:p w14:paraId="3A00D6AE" w14:textId="77777777" w:rsidR="00A30952" w:rsidRDefault="00A30952"/>
    <w:p w14:paraId="4D38A2A8" w14:textId="77777777" w:rsidR="00A30952" w:rsidRDefault="00A30952"/>
    <w:p w14:paraId="10C4F1E2" w14:textId="77777777" w:rsidR="00A30952" w:rsidRDefault="00A30952"/>
    <w:p w14:paraId="6E801F53" w14:textId="77777777" w:rsidR="00A30952" w:rsidRDefault="00A30952"/>
    <w:p w14:paraId="443EA425" w14:textId="77777777" w:rsidR="00A30952" w:rsidRDefault="00A30952"/>
    <w:p w14:paraId="322BF5FC" w14:textId="77777777" w:rsidR="00A30952" w:rsidRDefault="00A30952"/>
    <w:p w14:paraId="5B889684" w14:textId="77777777" w:rsidR="00A30952" w:rsidRDefault="00A30952"/>
    <w:p w14:paraId="22033B38" w14:textId="77777777" w:rsidR="00A30952" w:rsidRDefault="00A30952"/>
    <w:p w14:paraId="71039115" w14:textId="77777777" w:rsidR="00A30952" w:rsidRDefault="00A30952"/>
    <w:p w14:paraId="30E1C63F" w14:textId="77777777" w:rsidR="00A30952" w:rsidRDefault="00A30952"/>
    <w:p w14:paraId="607F1CDA" w14:textId="77777777" w:rsidR="00A30952" w:rsidRDefault="00A30952"/>
    <w:p w14:paraId="0782B95B" w14:textId="77777777" w:rsidR="00A30952" w:rsidRDefault="00A30952"/>
    <w:p w14:paraId="3D0D8996" w14:textId="77777777" w:rsidR="00A30952" w:rsidRDefault="00A30952"/>
    <w:p w14:paraId="4B641BCE" w14:textId="77777777" w:rsidR="00A30952" w:rsidRDefault="00A30952"/>
    <w:p w14:paraId="5A8B7F48" w14:textId="77777777" w:rsidR="00A30952" w:rsidRDefault="00A30952"/>
    <w:p w14:paraId="349ED801" w14:textId="77777777" w:rsidR="00A30952" w:rsidRDefault="00A30952"/>
    <w:p w14:paraId="4CD178F3" w14:textId="77777777" w:rsidR="00A30952" w:rsidRDefault="00A30952"/>
    <w:p w14:paraId="1B19F346" w14:textId="77777777" w:rsidR="00A30952" w:rsidRDefault="00A30952"/>
    <w:p w14:paraId="4D96749C" w14:textId="77777777" w:rsidR="00A30952" w:rsidRDefault="00A30952"/>
    <w:p w14:paraId="200456A5" w14:textId="77777777" w:rsidR="00A30952" w:rsidRDefault="00A30952"/>
    <w:p w14:paraId="617CC6D7" w14:textId="77777777" w:rsidR="00A30952" w:rsidRDefault="00A30952"/>
    <w:p w14:paraId="0AE50A37" w14:textId="77777777" w:rsidR="00A30952" w:rsidRDefault="00A30952"/>
    <w:p w14:paraId="0FC586DF" w14:textId="77777777" w:rsidR="00A30952" w:rsidRDefault="00A30952"/>
    <w:p w14:paraId="27D3D6E7" w14:textId="77777777" w:rsidR="00A30952" w:rsidRDefault="00A30952"/>
    <w:p w14:paraId="04E8371C" w14:textId="77777777" w:rsidR="00A30952" w:rsidRDefault="00A30952"/>
    <w:p w14:paraId="5B96E2D2" w14:textId="77777777" w:rsidR="00A30952" w:rsidRDefault="00A30952"/>
    <w:p w14:paraId="46886E3A" w14:textId="77777777" w:rsidR="00A30952" w:rsidRDefault="00A30952"/>
    <w:p w14:paraId="7AF97C09" w14:textId="77777777" w:rsidR="00A30952" w:rsidRDefault="00A30952"/>
    <w:p w14:paraId="501864B9" w14:textId="77777777" w:rsidR="00A30952" w:rsidRDefault="00A30952"/>
    <w:p w14:paraId="52DCE5FF" w14:textId="77777777" w:rsidR="00A30952" w:rsidRDefault="00A30952"/>
    <w:p w14:paraId="7F704AD7" w14:textId="77777777" w:rsidR="00A30952" w:rsidRDefault="00A30952"/>
    <w:p w14:paraId="11F406D4" w14:textId="77777777" w:rsidR="00A30952" w:rsidRDefault="00A30952"/>
    <w:p w14:paraId="59B6BC12" w14:textId="77777777" w:rsidR="00A30952" w:rsidRDefault="00A30952"/>
    <w:p w14:paraId="5259DC33" w14:textId="77777777" w:rsidR="00A30952" w:rsidRDefault="00A30952"/>
    <w:p w14:paraId="5C616C50" w14:textId="77777777" w:rsidR="00A30952" w:rsidRDefault="00A30952"/>
    <w:p w14:paraId="20852676" w14:textId="77777777" w:rsidR="00A30952" w:rsidRDefault="00A30952"/>
    <w:p w14:paraId="2F2137D6" w14:textId="77777777" w:rsidR="00A30952" w:rsidRDefault="00A30952"/>
    <w:p w14:paraId="2867E4B6" w14:textId="77777777" w:rsidR="00A30952" w:rsidRDefault="00A30952"/>
    <w:p w14:paraId="34BDD709" w14:textId="77777777" w:rsidR="00A30952" w:rsidRDefault="00A30952"/>
    <w:p w14:paraId="71EF4198" w14:textId="77777777" w:rsidR="00A30952" w:rsidRDefault="00A30952"/>
    <w:p w14:paraId="02B44F72" w14:textId="77777777" w:rsidR="00A30952" w:rsidRDefault="00A30952"/>
    <w:p w14:paraId="5A587931" w14:textId="77777777" w:rsidR="00A30952" w:rsidRDefault="00A30952"/>
    <w:p w14:paraId="0F2E3029" w14:textId="77777777" w:rsidR="00A30952" w:rsidRDefault="00A30952"/>
    <w:p w14:paraId="79FA59D3" w14:textId="77777777" w:rsidR="00A30952" w:rsidRDefault="00A30952"/>
    <w:p w14:paraId="1454F80E" w14:textId="77777777" w:rsidR="00A30952" w:rsidRDefault="00A30952"/>
    <w:p w14:paraId="1ABCE311" w14:textId="77777777" w:rsidR="00A30952" w:rsidRDefault="00A30952"/>
    <w:p w14:paraId="5B5FBC92" w14:textId="77777777" w:rsidR="00A30952" w:rsidRDefault="00A30952"/>
    <w:p w14:paraId="02D20C21" w14:textId="77777777" w:rsidR="00A30952" w:rsidRDefault="00A30952"/>
    <w:p w14:paraId="4F27EE5B" w14:textId="77777777" w:rsidR="00A30952" w:rsidRDefault="00A30952"/>
    <w:p w14:paraId="49F004E2" w14:textId="77777777" w:rsidR="00A30952" w:rsidRDefault="00A30952"/>
    <w:p w14:paraId="17F82B32" w14:textId="77777777" w:rsidR="00A30952" w:rsidRDefault="00A30952"/>
    <w:p w14:paraId="269DCF85" w14:textId="77777777" w:rsidR="00A30952" w:rsidRDefault="00A30952"/>
    <w:p w14:paraId="0F2ED731" w14:textId="77777777" w:rsidR="00A30952" w:rsidRDefault="00A30952"/>
    <w:p w14:paraId="13023D48" w14:textId="77777777" w:rsidR="00A30952" w:rsidRDefault="00A30952"/>
    <w:p w14:paraId="57F5BBC3" w14:textId="77777777" w:rsidR="00A30952" w:rsidRDefault="00A30952"/>
    <w:p w14:paraId="0931020F" w14:textId="77777777" w:rsidR="00A30952" w:rsidRDefault="00A30952"/>
    <w:p w14:paraId="3828A13D" w14:textId="77777777" w:rsidR="00A30952" w:rsidRDefault="00A30952"/>
    <w:p w14:paraId="09BE65F3" w14:textId="77777777" w:rsidR="00A30952" w:rsidRDefault="00A30952"/>
    <w:p w14:paraId="6859C503" w14:textId="77777777" w:rsidR="00A30952" w:rsidRDefault="00A30952"/>
    <w:p w14:paraId="56E7E499" w14:textId="77777777" w:rsidR="00A30952" w:rsidRDefault="00A30952"/>
    <w:p w14:paraId="193999A0" w14:textId="77777777" w:rsidR="00A30952" w:rsidRDefault="00A30952"/>
    <w:p w14:paraId="51C75302" w14:textId="77777777" w:rsidR="00A30952" w:rsidRDefault="00A30952"/>
    <w:p w14:paraId="66C8634B" w14:textId="77777777" w:rsidR="00A30952" w:rsidRDefault="00A30952"/>
    <w:p w14:paraId="30961FD8" w14:textId="77777777" w:rsidR="00A30952" w:rsidRDefault="00A30952"/>
    <w:p w14:paraId="0A507504" w14:textId="77777777" w:rsidR="00A30952" w:rsidRDefault="00A30952"/>
    <w:p w14:paraId="4BA5E23C" w14:textId="77777777" w:rsidR="00A30952" w:rsidRDefault="00A30952"/>
    <w:p w14:paraId="35E4F216" w14:textId="77777777" w:rsidR="00A30952" w:rsidRDefault="00A30952"/>
    <w:p w14:paraId="2B280B1D" w14:textId="77777777" w:rsidR="00A30952" w:rsidRDefault="00A30952"/>
    <w:p w14:paraId="3A3F1833" w14:textId="77777777" w:rsidR="00A30952" w:rsidRDefault="00A30952"/>
    <w:p w14:paraId="21902D01" w14:textId="77777777" w:rsidR="00A30952" w:rsidRDefault="00A30952"/>
    <w:p w14:paraId="331B35FD" w14:textId="77777777" w:rsidR="00A30952" w:rsidRDefault="00A30952"/>
    <w:p w14:paraId="35F2EE59" w14:textId="77777777" w:rsidR="00A30952" w:rsidRDefault="00A30952"/>
    <w:p w14:paraId="43AE9217" w14:textId="77777777" w:rsidR="00A30952" w:rsidRDefault="00A30952"/>
    <w:p w14:paraId="1B275A51" w14:textId="77777777" w:rsidR="00A30952" w:rsidRDefault="00A30952"/>
    <w:p w14:paraId="4FC0A6B9" w14:textId="77777777" w:rsidR="00A30952" w:rsidRDefault="00A30952"/>
    <w:p w14:paraId="2CC8E41F" w14:textId="77777777" w:rsidR="00A30952" w:rsidRDefault="00A30952"/>
    <w:p w14:paraId="31E435BB" w14:textId="77777777" w:rsidR="00A30952" w:rsidRDefault="00A30952"/>
    <w:p w14:paraId="1AEE10D1" w14:textId="77777777" w:rsidR="00A30952" w:rsidRDefault="00A30952"/>
    <w:p w14:paraId="3A07D926" w14:textId="77777777" w:rsidR="00A30952" w:rsidRDefault="00A30952"/>
    <w:p w14:paraId="5A225B9F" w14:textId="77777777" w:rsidR="00A30952" w:rsidRDefault="00A30952"/>
    <w:p w14:paraId="7321D446" w14:textId="77777777" w:rsidR="00A30952" w:rsidRDefault="00A30952"/>
    <w:p w14:paraId="73D988BF" w14:textId="77777777" w:rsidR="00A30952" w:rsidRDefault="00A30952"/>
    <w:p w14:paraId="7B600962" w14:textId="77777777" w:rsidR="00A30952" w:rsidRDefault="00A30952"/>
    <w:p w14:paraId="2E54FA80" w14:textId="77777777" w:rsidR="00A30952" w:rsidRDefault="00A30952"/>
    <w:p w14:paraId="0D1ACAC2" w14:textId="77777777" w:rsidR="00A30952" w:rsidRDefault="00A30952"/>
    <w:p w14:paraId="57E1282D" w14:textId="77777777" w:rsidR="00A30952" w:rsidRDefault="00A30952"/>
    <w:p w14:paraId="73CF2CEC" w14:textId="77777777" w:rsidR="00A30952" w:rsidRDefault="00A30952"/>
    <w:p w14:paraId="6DFB4D1F" w14:textId="77777777" w:rsidR="00A30952" w:rsidRDefault="00A30952"/>
    <w:p w14:paraId="5CCA93F9" w14:textId="77777777" w:rsidR="00A30952" w:rsidRDefault="00A30952"/>
    <w:p w14:paraId="629B9F15" w14:textId="77777777" w:rsidR="00A30952" w:rsidRDefault="00A30952"/>
    <w:p w14:paraId="0732CA7D" w14:textId="77777777" w:rsidR="00A30952" w:rsidRDefault="00A30952"/>
    <w:p w14:paraId="428ED96E" w14:textId="77777777" w:rsidR="00A30952" w:rsidRDefault="00A30952"/>
    <w:p w14:paraId="7D381764" w14:textId="77777777" w:rsidR="00A30952" w:rsidRDefault="00A30952"/>
    <w:p w14:paraId="6BE64DA3" w14:textId="77777777" w:rsidR="00A30952" w:rsidRDefault="00A30952"/>
    <w:p w14:paraId="7D3D5F38" w14:textId="77777777" w:rsidR="00A30952" w:rsidRDefault="00A30952"/>
    <w:p w14:paraId="367AF509" w14:textId="77777777" w:rsidR="00A30952" w:rsidRDefault="00A30952"/>
    <w:p w14:paraId="26172054" w14:textId="77777777" w:rsidR="00A30952" w:rsidRDefault="00A30952"/>
    <w:p w14:paraId="604009FC" w14:textId="77777777" w:rsidR="00A30952" w:rsidRDefault="00A30952"/>
    <w:p w14:paraId="13CBEFBA" w14:textId="77777777" w:rsidR="00A30952" w:rsidRDefault="00A30952"/>
    <w:p w14:paraId="11B86A9F" w14:textId="77777777" w:rsidR="00A30952" w:rsidRDefault="00A30952"/>
    <w:p w14:paraId="6ADF0424" w14:textId="77777777" w:rsidR="00A30952" w:rsidRDefault="00A30952"/>
    <w:p w14:paraId="08AEC3A1" w14:textId="77777777" w:rsidR="00A30952" w:rsidRDefault="00A30952"/>
    <w:p w14:paraId="3393B65B" w14:textId="77777777" w:rsidR="00A30952" w:rsidRDefault="00A30952"/>
    <w:p w14:paraId="44C783BF" w14:textId="77777777" w:rsidR="00A30952" w:rsidRDefault="00A30952"/>
    <w:p w14:paraId="35160330" w14:textId="77777777" w:rsidR="00A30952" w:rsidRDefault="00A30952"/>
    <w:p w14:paraId="2885293F" w14:textId="77777777" w:rsidR="00A30952" w:rsidRDefault="00A30952"/>
    <w:p w14:paraId="178C2371" w14:textId="77777777" w:rsidR="00A30952" w:rsidRDefault="00A30952"/>
    <w:p w14:paraId="76385973" w14:textId="77777777" w:rsidR="00A30952" w:rsidRDefault="00A30952"/>
    <w:p w14:paraId="6ACC81D8" w14:textId="77777777" w:rsidR="00A30952" w:rsidRDefault="00A30952"/>
    <w:p w14:paraId="429E190E" w14:textId="77777777" w:rsidR="00A30952" w:rsidRDefault="00A30952"/>
    <w:p w14:paraId="463402FB" w14:textId="77777777" w:rsidR="00A30952" w:rsidRDefault="00A30952"/>
    <w:p w14:paraId="5463294E" w14:textId="77777777" w:rsidR="00A30952" w:rsidRDefault="00A30952"/>
    <w:p w14:paraId="7B34722B" w14:textId="77777777" w:rsidR="00A30952" w:rsidRDefault="00A30952"/>
    <w:p w14:paraId="260CDDD9" w14:textId="77777777" w:rsidR="00A30952" w:rsidRDefault="00A30952"/>
    <w:p w14:paraId="56A79BFB" w14:textId="77777777" w:rsidR="00A30952" w:rsidRDefault="00A30952"/>
    <w:p w14:paraId="7717D754" w14:textId="77777777" w:rsidR="00A30952" w:rsidRDefault="00A30952"/>
    <w:p w14:paraId="68ACA7FA" w14:textId="77777777" w:rsidR="00A30952" w:rsidRDefault="00A30952"/>
    <w:p w14:paraId="42B50267" w14:textId="77777777" w:rsidR="00A30952" w:rsidRDefault="00A30952"/>
    <w:p w14:paraId="352A086E" w14:textId="77777777" w:rsidR="00A30952" w:rsidRDefault="00A30952"/>
    <w:p w14:paraId="289223BA" w14:textId="77777777" w:rsidR="00A30952" w:rsidRDefault="00A30952"/>
    <w:p w14:paraId="09716027" w14:textId="77777777" w:rsidR="00A30952" w:rsidRDefault="00A30952"/>
    <w:p w14:paraId="5D8279E1" w14:textId="77777777" w:rsidR="00A30952" w:rsidRDefault="00A30952"/>
    <w:p w14:paraId="718A920A" w14:textId="77777777" w:rsidR="00A30952" w:rsidRDefault="00A30952"/>
    <w:p w14:paraId="6C1179A6" w14:textId="77777777" w:rsidR="00A30952" w:rsidRDefault="00A30952"/>
    <w:p w14:paraId="7574C46C" w14:textId="77777777" w:rsidR="00A30952" w:rsidRDefault="00A30952"/>
    <w:p w14:paraId="1BA04B76" w14:textId="77777777" w:rsidR="00A30952" w:rsidRDefault="00A30952"/>
    <w:p w14:paraId="6F7BBAD1" w14:textId="77777777" w:rsidR="00A30952" w:rsidRDefault="00A30952"/>
    <w:p w14:paraId="78BAD2AB" w14:textId="77777777" w:rsidR="00A30952" w:rsidRDefault="00A30952"/>
    <w:p w14:paraId="3230D5F2" w14:textId="77777777" w:rsidR="00A30952" w:rsidRDefault="00A30952"/>
    <w:p w14:paraId="168C6714" w14:textId="77777777" w:rsidR="00A30952" w:rsidRDefault="00A30952"/>
    <w:p w14:paraId="235B2CA7" w14:textId="77777777" w:rsidR="00A30952" w:rsidRDefault="00A30952"/>
    <w:p w14:paraId="7BCCD9F5" w14:textId="77777777" w:rsidR="00A30952" w:rsidRDefault="00A30952"/>
    <w:p w14:paraId="7CD27D4B" w14:textId="77777777" w:rsidR="00A30952" w:rsidRDefault="00A30952"/>
    <w:p w14:paraId="321D98AA" w14:textId="77777777" w:rsidR="00A30952" w:rsidRDefault="00A30952"/>
    <w:p w14:paraId="34767352" w14:textId="77777777" w:rsidR="00A30952" w:rsidRDefault="00A30952"/>
    <w:p w14:paraId="3F32E828" w14:textId="77777777" w:rsidR="00A30952" w:rsidRDefault="00A30952"/>
    <w:p w14:paraId="1F01186E" w14:textId="77777777" w:rsidR="00A30952" w:rsidRDefault="00A30952"/>
    <w:p w14:paraId="0812FBE5" w14:textId="77777777" w:rsidR="00A30952" w:rsidRDefault="00A30952"/>
    <w:p w14:paraId="5B56420D" w14:textId="77777777" w:rsidR="00A30952" w:rsidRDefault="00A30952"/>
    <w:p w14:paraId="1730DFF7" w14:textId="77777777" w:rsidR="00A30952" w:rsidRDefault="00A30952"/>
    <w:p w14:paraId="490CC825" w14:textId="77777777" w:rsidR="00A30952" w:rsidRDefault="00A30952"/>
    <w:p w14:paraId="0A66FCE0" w14:textId="77777777" w:rsidR="00A30952" w:rsidRDefault="00A30952"/>
    <w:p w14:paraId="2BFFD127" w14:textId="77777777" w:rsidR="00A30952" w:rsidRDefault="00A30952"/>
    <w:p w14:paraId="10078C5A" w14:textId="77777777" w:rsidR="00A30952" w:rsidRDefault="00A30952"/>
    <w:p w14:paraId="0CA0219B" w14:textId="77777777" w:rsidR="00A30952" w:rsidRDefault="00A30952"/>
    <w:p w14:paraId="7635E0AB" w14:textId="77777777" w:rsidR="00A30952" w:rsidRDefault="00A30952"/>
    <w:p w14:paraId="0BF8E427" w14:textId="77777777" w:rsidR="00A30952" w:rsidRDefault="00A30952"/>
    <w:p w14:paraId="66557286" w14:textId="77777777" w:rsidR="00A30952" w:rsidRDefault="00A30952"/>
    <w:p w14:paraId="77176E05" w14:textId="77777777" w:rsidR="00A30952" w:rsidRDefault="00A30952"/>
    <w:p w14:paraId="58E4B2DF" w14:textId="77777777" w:rsidR="00A30952" w:rsidRDefault="00A30952"/>
    <w:p w14:paraId="58AEF4FE" w14:textId="77777777" w:rsidR="00A30952" w:rsidRDefault="00A30952"/>
    <w:p w14:paraId="4AF9A843" w14:textId="77777777" w:rsidR="00A30952" w:rsidRDefault="00A30952"/>
    <w:p w14:paraId="66B8F312" w14:textId="77777777" w:rsidR="00A30952" w:rsidRDefault="00A30952"/>
    <w:p w14:paraId="6051E67C" w14:textId="77777777" w:rsidR="00A30952" w:rsidRDefault="00A30952"/>
    <w:p w14:paraId="410400EF" w14:textId="77777777" w:rsidR="00A30952" w:rsidRDefault="00A30952"/>
    <w:p w14:paraId="51A49B27" w14:textId="77777777" w:rsidR="00A30952" w:rsidRDefault="00A30952"/>
    <w:p w14:paraId="32E10834" w14:textId="77777777" w:rsidR="00A30952" w:rsidRDefault="00A30952"/>
    <w:p w14:paraId="7E046EFB" w14:textId="77777777" w:rsidR="00A30952" w:rsidRDefault="00A30952"/>
    <w:p w14:paraId="0B2286F4" w14:textId="77777777" w:rsidR="00A30952" w:rsidRDefault="00A30952"/>
    <w:p w14:paraId="469FE42E" w14:textId="77777777" w:rsidR="00A30952" w:rsidRDefault="00A30952"/>
    <w:p w14:paraId="7F01929F" w14:textId="77777777" w:rsidR="00A30952" w:rsidRDefault="00A30952"/>
    <w:p w14:paraId="7A62DCC3" w14:textId="77777777" w:rsidR="00A30952" w:rsidRDefault="00A30952"/>
    <w:p w14:paraId="3DBC208C" w14:textId="77777777" w:rsidR="00A30952" w:rsidRDefault="00A30952"/>
    <w:p w14:paraId="75397080" w14:textId="77777777" w:rsidR="00A30952" w:rsidRDefault="00A30952"/>
    <w:p w14:paraId="379DCFF1" w14:textId="77777777" w:rsidR="00A30952" w:rsidRDefault="00A30952"/>
    <w:p w14:paraId="3C3F2AB1" w14:textId="77777777" w:rsidR="00A30952" w:rsidRDefault="00A30952"/>
    <w:p w14:paraId="5E558F7B" w14:textId="77777777" w:rsidR="00A30952" w:rsidRDefault="00A30952"/>
    <w:p w14:paraId="136E50F5" w14:textId="77777777" w:rsidR="00A30952" w:rsidRDefault="00A30952"/>
    <w:p w14:paraId="0A24705E" w14:textId="77777777" w:rsidR="00A30952" w:rsidRDefault="00A30952"/>
    <w:p w14:paraId="32F783D1" w14:textId="77777777" w:rsidR="00A30952" w:rsidRDefault="00A30952"/>
    <w:p w14:paraId="5C88AF35" w14:textId="77777777" w:rsidR="00A30952" w:rsidRDefault="00A30952"/>
    <w:p w14:paraId="02B66CA2" w14:textId="77777777" w:rsidR="00A30952" w:rsidRDefault="00A30952"/>
    <w:p w14:paraId="2B72374E" w14:textId="77777777" w:rsidR="00A30952" w:rsidRDefault="00A30952"/>
    <w:p w14:paraId="57C06482" w14:textId="77777777" w:rsidR="00A30952" w:rsidRDefault="00A30952"/>
    <w:p w14:paraId="0ADCB06A" w14:textId="77777777" w:rsidR="00A30952" w:rsidRDefault="00A30952"/>
    <w:p w14:paraId="4F68762C" w14:textId="77777777" w:rsidR="00A30952" w:rsidRDefault="00A30952"/>
    <w:p w14:paraId="758A6181" w14:textId="77777777" w:rsidR="00A30952" w:rsidRDefault="00A30952"/>
    <w:p w14:paraId="58CB84CD" w14:textId="77777777" w:rsidR="00A30952" w:rsidRDefault="00A30952"/>
    <w:p w14:paraId="12B29EE4" w14:textId="77777777" w:rsidR="00A30952" w:rsidRDefault="00A30952"/>
    <w:p w14:paraId="69865250" w14:textId="77777777" w:rsidR="00A30952" w:rsidRDefault="00A30952"/>
    <w:p w14:paraId="6110BDD2" w14:textId="77777777" w:rsidR="00A30952" w:rsidRDefault="00A30952"/>
    <w:p w14:paraId="5A4F1DAB" w14:textId="77777777" w:rsidR="00A30952" w:rsidRDefault="00A30952"/>
    <w:p w14:paraId="2832170B" w14:textId="77777777" w:rsidR="00A30952" w:rsidRDefault="00A30952"/>
    <w:p w14:paraId="24AAC662" w14:textId="77777777" w:rsidR="00A30952" w:rsidRDefault="00A30952"/>
    <w:p w14:paraId="468958B8" w14:textId="77777777" w:rsidR="00A30952" w:rsidRDefault="00A30952"/>
    <w:p w14:paraId="1E1D70C0" w14:textId="77777777" w:rsidR="00A30952" w:rsidRDefault="00A30952"/>
    <w:p w14:paraId="6A7B2A6C" w14:textId="77777777" w:rsidR="00A30952" w:rsidRDefault="00A30952"/>
    <w:p w14:paraId="121765AD" w14:textId="77777777" w:rsidR="00A30952" w:rsidRDefault="00A30952"/>
    <w:p w14:paraId="26A45BAA" w14:textId="77777777" w:rsidR="00A30952" w:rsidRDefault="00A30952"/>
    <w:p w14:paraId="0A5D5CFB" w14:textId="77777777" w:rsidR="00A30952" w:rsidRDefault="00A30952"/>
    <w:p w14:paraId="3AC4C2F4" w14:textId="77777777" w:rsidR="00A30952" w:rsidRDefault="00A30952"/>
    <w:p w14:paraId="2977E634" w14:textId="77777777" w:rsidR="00A30952" w:rsidRDefault="00A30952"/>
    <w:p w14:paraId="77C73161" w14:textId="77777777" w:rsidR="00A30952" w:rsidRDefault="00A30952"/>
    <w:p w14:paraId="2FBE43EF" w14:textId="77777777" w:rsidR="00A30952" w:rsidRDefault="00A30952"/>
    <w:p w14:paraId="3140FEAB" w14:textId="77777777" w:rsidR="00A30952" w:rsidRDefault="00A30952"/>
    <w:p w14:paraId="2576AD9B" w14:textId="77777777" w:rsidR="00A30952" w:rsidRDefault="00A30952"/>
    <w:p w14:paraId="54EED1B9" w14:textId="77777777" w:rsidR="00A30952" w:rsidRDefault="00A30952"/>
    <w:p w14:paraId="68F08BCF" w14:textId="77777777" w:rsidR="00A30952" w:rsidRDefault="00A30952"/>
    <w:p w14:paraId="6F3069B9" w14:textId="77777777" w:rsidR="00A30952" w:rsidRDefault="00A30952"/>
    <w:p w14:paraId="2F54E322" w14:textId="77777777" w:rsidR="00A30952" w:rsidRDefault="00A30952"/>
    <w:p w14:paraId="669A4BD1" w14:textId="77777777" w:rsidR="00A30952" w:rsidRDefault="00A30952"/>
    <w:p w14:paraId="485B812B" w14:textId="77777777" w:rsidR="00A30952" w:rsidRDefault="00A30952"/>
    <w:p w14:paraId="79772C34" w14:textId="77777777" w:rsidR="00A30952" w:rsidRDefault="00A30952"/>
    <w:p w14:paraId="6BE7C212" w14:textId="77777777" w:rsidR="00A30952" w:rsidRDefault="00A30952"/>
    <w:p w14:paraId="350D1E0E" w14:textId="77777777" w:rsidR="00A30952" w:rsidRDefault="00A30952"/>
    <w:p w14:paraId="5346E01E" w14:textId="77777777" w:rsidR="00A30952" w:rsidRDefault="00A30952"/>
    <w:p w14:paraId="6110C15A" w14:textId="77777777" w:rsidR="00A30952" w:rsidRDefault="00A30952"/>
    <w:p w14:paraId="5AD68D75" w14:textId="77777777" w:rsidR="00A30952" w:rsidRDefault="00A30952"/>
    <w:p w14:paraId="73FDB3B1" w14:textId="77777777" w:rsidR="00A30952" w:rsidRDefault="00A30952"/>
    <w:p w14:paraId="66E3869C" w14:textId="77777777" w:rsidR="00A30952" w:rsidRDefault="00A30952"/>
    <w:p w14:paraId="41AFEB82" w14:textId="77777777" w:rsidR="00A30952" w:rsidRDefault="00A30952"/>
    <w:p w14:paraId="14EAB617" w14:textId="77777777" w:rsidR="00A30952" w:rsidRDefault="00A30952"/>
    <w:p w14:paraId="0B585E5C" w14:textId="77777777" w:rsidR="00A30952" w:rsidRDefault="00A30952"/>
    <w:p w14:paraId="5828A645" w14:textId="77777777" w:rsidR="00A30952" w:rsidRDefault="00A30952"/>
    <w:p w14:paraId="2A7F7D69" w14:textId="77777777" w:rsidR="00A30952" w:rsidRDefault="00A30952"/>
    <w:p w14:paraId="77FADE89" w14:textId="77777777" w:rsidR="00A30952" w:rsidRDefault="00A30952"/>
    <w:p w14:paraId="6E383337" w14:textId="77777777" w:rsidR="00A30952" w:rsidRDefault="00A30952"/>
    <w:p w14:paraId="7D11B226" w14:textId="77777777" w:rsidR="00A30952" w:rsidRDefault="00A30952"/>
    <w:p w14:paraId="2AEC4EAC" w14:textId="77777777" w:rsidR="00A30952" w:rsidRDefault="00A30952"/>
    <w:p w14:paraId="4692E17E" w14:textId="77777777" w:rsidR="00A30952" w:rsidRDefault="00A30952"/>
    <w:p w14:paraId="0BE183C8" w14:textId="77777777" w:rsidR="00A30952" w:rsidRDefault="00A30952"/>
    <w:p w14:paraId="65893D6F" w14:textId="77777777" w:rsidR="00A30952" w:rsidRDefault="00A30952"/>
    <w:p w14:paraId="5D06CADA" w14:textId="77777777" w:rsidR="00A30952" w:rsidRDefault="00A30952"/>
    <w:p w14:paraId="68A0ECE0" w14:textId="77777777" w:rsidR="00A30952" w:rsidRDefault="00A30952"/>
    <w:p w14:paraId="00AC4BDC" w14:textId="77777777" w:rsidR="00A30952" w:rsidRDefault="00A30952"/>
    <w:p w14:paraId="6CE6DB69" w14:textId="77777777" w:rsidR="00A30952" w:rsidRDefault="00A30952"/>
    <w:p w14:paraId="6F7C3697" w14:textId="77777777" w:rsidR="00A30952" w:rsidRDefault="00A30952"/>
    <w:p w14:paraId="0B47365F" w14:textId="77777777" w:rsidR="00A30952" w:rsidRDefault="00A30952"/>
    <w:p w14:paraId="45FD8333" w14:textId="77777777" w:rsidR="00A30952" w:rsidRDefault="00A30952"/>
    <w:p w14:paraId="299F0735" w14:textId="77777777" w:rsidR="00A30952" w:rsidRDefault="00A30952"/>
    <w:p w14:paraId="54E44143" w14:textId="77777777" w:rsidR="00A30952" w:rsidRDefault="00A30952"/>
    <w:p w14:paraId="53A88C58" w14:textId="77777777" w:rsidR="00A30952" w:rsidRDefault="00A30952"/>
    <w:p w14:paraId="041CE01E" w14:textId="77777777" w:rsidR="00A30952" w:rsidRDefault="00A30952"/>
    <w:p w14:paraId="62CE91B3" w14:textId="77777777" w:rsidR="00A30952" w:rsidRDefault="00A30952"/>
    <w:p w14:paraId="29B85FB6" w14:textId="77777777" w:rsidR="00A30952" w:rsidRDefault="00A30952"/>
    <w:p w14:paraId="213CA13C" w14:textId="77777777" w:rsidR="00A30952" w:rsidRDefault="00A30952"/>
    <w:p w14:paraId="2E0245A7" w14:textId="77777777" w:rsidR="00A30952" w:rsidRDefault="00A30952"/>
    <w:p w14:paraId="2836DCC1" w14:textId="77777777" w:rsidR="00A30952" w:rsidRDefault="00A30952"/>
    <w:p w14:paraId="5BBF9DB8" w14:textId="77777777" w:rsidR="00A30952" w:rsidRDefault="00A30952"/>
    <w:p w14:paraId="6112923B" w14:textId="77777777" w:rsidR="00A30952" w:rsidRDefault="00A30952"/>
    <w:p w14:paraId="2080BAFA" w14:textId="77777777" w:rsidR="00A30952" w:rsidRDefault="00A30952"/>
    <w:p w14:paraId="0591BE9F" w14:textId="77777777" w:rsidR="00A30952" w:rsidRDefault="00A30952"/>
    <w:p w14:paraId="434A9D46" w14:textId="77777777" w:rsidR="00A30952" w:rsidRDefault="00A30952"/>
    <w:p w14:paraId="20805329" w14:textId="77777777" w:rsidR="00A30952" w:rsidRDefault="00A30952"/>
    <w:p w14:paraId="7602FF5E" w14:textId="77777777" w:rsidR="00A30952" w:rsidRDefault="00A30952"/>
    <w:p w14:paraId="6C0BB12E" w14:textId="77777777" w:rsidR="00A30952" w:rsidRDefault="00A30952"/>
    <w:p w14:paraId="1799319E" w14:textId="77777777" w:rsidR="00A30952" w:rsidRDefault="00A30952"/>
    <w:p w14:paraId="6B113045" w14:textId="77777777" w:rsidR="00A30952" w:rsidRDefault="00A30952"/>
    <w:p w14:paraId="0D75B7E9" w14:textId="77777777" w:rsidR="00A30952" w:rsidRDefault="00A30952"/>
    <w:p w14:paraId="781D2E66" w14:textId="77777777" w:rsidR="00A30952" w:rsidRDefault="00A30952"/>
    <w:p w14:paraId="1289E735" w14:textId="77777777" w:rsidR="00A30952" w:rsidRDefault="00A30952"/>
    <w:p w14:paraId="4F77A250" w14:textId="77777777" w:rsidR="00A30952" w:rsidRDefault="00A30952"/>
    <w:p w14:paraId="3B9AAA89" w14:textId="77777777" w:rsidR="00A30952" w:rsidRDefault="00A30952"/>
    <w:p w14:paraId="378D0A95" w14:textId="77777777" w:rsidR="00A30952" w:rsidRDefault="00A30952"/>
    <w:p w14:paraId="38DBD48A" w14:textId="77777777" w:rsidR="00A30952" w:rsidRDefault="00A30952"/>
    <w:p w14:paraId="647586E0" w14:textId="77777777" w:rsidR="00A30952" w:rsidRDefault="00A30952"/>
    <w:p w14:paraId="0BC429ED" w14:textId="77777777" w:rsidR="00A30952" w:rsidRDefault="00A30952"/>
    <w:p w14:paraId="7F8927CF" w14:textId="77777777" w:rsidR="00A30952" w:rsidRDefault="00A30952"/>
    <w:p w14:paraId="4BC931AD" w14:textId="77777777" w:rsidR="00A30952" w:rsidRDefault="00A30952"/>
    <w:p w14:paraId="00838EE5" w14:textId="77777777" w:rsidR="00A30952" w:rsidRDefault="00A30952"/>
    <w:p w14:paraId="520DA0E3" w14:textId="77777777" w:rsidR="00A30952" w:rsidRDefault="00A30952"/>
    <w:p w14:paraId="6FE1F90F" w14:textId="77777777" w:rsidR="00A30952" w:rsidRDefault="00A30952"/>
    <w:p w14:paraId="4B1C9C86" w14:textId="77777777" w:rsidR="00A30952" w:rsidRDefault="00A30952"/>
    <w:p w14:paraId="23ADA60F" w14:textId="77777777" w:rsidR="00A30952" w:rsidRDefault="00A30952"/>
    <w:p w14:paraId="57C85E12" w14:textId="77777777" w:rsidR="00A30952" w:rsidRDefault="00A30952"/>
    <w:p w14:paraId="3CCDC376" w14:textId="77777777" w:rsidR="00A30952" w:rsidRDefault="00A30952"/>
    <w:p w14:paraId="3CD0676D" w14:textId="77777777" w:rsidR="00A30952" w:rsidRDefault="00A30952"/>
    <w:p w14:paraId="221C871B" w14:textId="77777777" w:rsidR="00A30952" w:rsidRDefault="00A30952"/>
    <w:p w14:paraId="3B77EDBA" w14:textId="77777777" w:rsidR="00A30952" w:rsidRDefault="00A30952"/>
    <w:p w14:paraId="02E7C706" w14:textId="77777777" w:rsidR="00A30952" w:rsidRDefault="00A30952"/>
    <w:p w14:paraId="10CAEB7A" w14:textId="77777777" w:rsidR="00A30952" w:rsidRDefault="00A30952"/>
    <w:p w14:paraId="53B866F0" w14:textId="77777777" w:rsidR="00A30952" w:rsidRDefault="00A30952"/>
    <w:p w14:paraId="6451D7D5" w14:textId="77777777" w:rsidR="00A30952" w:rsidRDefault="00A30952"/>
    <w:p w14:paraId="32D1EDA2" w14:textId="77777777" w:rsidR="00A30952" w:rsidRDefault="00A30952"/>
    <w:p w14:paraId="3A961EDE" w14:textId="77777777" w:rsidR="00A30952" w:rsidRDefault="00A30952"/>
    <w:p w14:paraId="2C2AFB46" w14:textId="77777777" w:rsidR="00A30952" w:rsidRDefault="00A30952"/>
    <w:p w14:paraId="07F670FE" w14:textId="77777777" w:rsidR="00A30952" w:rsidRDefault="00A30952"/>
    <w:p w14:paraId="14597B78" w14:textId="77777777" w:rsidR="00A30952" w:rsidRDefault="00A30952"/>
    <w:p w14:paraId="47E2711A" w14:textId="77777777" w:rsidR="00A30952" w:rsidRDefault="00A30952"/>
    <w:p w14:paraId="5519C95C" w14:textId="77777777" w:rsidR="00A30952" w:rsidRDefault="00A30952"/>
    <w:p w14:paraId="594EC33C" w14:textId="77777777" w:rsidR="00A30952" w:rsidRDefault="00A30952"/>
    <w:p w14:paraId="3DA4B574" w14:textId="77777777" w:rsidR="00A30952" w:rsidRDefault="00A30952"/>
    <w:p w14:paraId="72D2091E" w14:textId="77777777" w:rsidR="00A30952" w:rsidRDefault="00A30952"/>
    <w:p w14:paraId="7EB4A5E7" w14:textId="77777777" w:rsidR="00A30952" w:rsidRDefault="00A30952"/>
    <w:p w14:paraId="734D7F3C" w14:textId="77777777" w:rsidR="00A30952" w:rsidRDefault="00A30952"/>
    <w:p w14:paraId="7F17056C" w14:textId="77777777" w:rsidR="00A30952" w:rsidRDefault="00A30952"/>
    <w:p w14:paraId="3137FE57" w14:textId="77777777" w:rsidR="00A30952" w:rsidRDefault="00A30952"/>
    <w:p w14:paraId="4C251E0E" w14:textId="77777777" w:rsidR="00A30952" w:rsidRDefault="00A30952"/>
    <w:p w14:paraId="46FEDFBE" w14:textId="77777777" w:rsidR="00A30952" w:rsidRDefault="00A30952"/>
    <w:p w14:paraId="3ADA6200" w14:textId="77777777" w:rsidR="00A30952" w:rsidRDefault="00A30952"/>
    <w:p w14:paraId="66EE7C01" w14:textId="77777777" w:rsidR="00A30952" w:rsidRDefault="00A30952"/>
    <w:p w14:paraId="661822AE" w14:textId="77777777" w:rsidR="00A30952" w:rsidRDefault="00A30952"/>
    <w:p w14:paraId="46F751C4" w14:textId="77777777" w:rsidR="00A30952" w:rsidRDefault="00A30952"/>
    <w:p w14:paraId="19089CE7" w14:textId="77777777" w:rsidR="00A30952" w:rsidRDefault="00A30952"/>
    <w:p w14:paraId="7A781571" w14:textId="77777777" w:rsidR="00A30952" w:rsidRDefault="00A30952"/>
    <w:p w14:paraId="6BDB93D9" w14:textId="77777777" w:rsidR="00A30952" w:rsidRDefault="00A30952"/>
    <w:p w14:paraId="61C3D927" w14:textId="77777777" w:rsidR="00A30952" w:rsidRDefault="00A30952"/>
    <w:p w14:paraId="316E879C" w14:textId="77777777" w:rsidR="00A30952" w:rsidRDefault="00A30952"/>
    <w:p w14:paraId="7855285C" w14:textId="77777777" w:rsidR="00A30952" w:rsidRDefault="00A30952"/>
    <w:p w14:paraId="75FA5691" w14:textId="77777777" w:rsidR="00A30952" w:rsidRDefault="00A30952"/>
    <w:p w14:paraId="1FD7F057" w14:textId="77777777" w:rsidR="00A30952" w:rsidRDefault="00A30952"/>
    <w:p w14:paraId="3A2BF03B" w14:textId="77777777" w:rsidR="00A30952" w:rsidRDefault="00A30952"/>
    <w:p w14:paraId="42ABCADF" w14:textId="77777777" w:rsidR="00A30952" w:rsidRDefault="00A30952"/>
    <w:p w14:paraId="539292C5" w14:textId="77777777" w:rsidR="00A30952" w:rsidRDefault="00A30952"/>
    <w:p w14:paraId="39156D87" w14:textId="77777777" w:rsidR="00A30952" w:rsidRDefault="00A30952"/>
    <w:p w14:paraId="0617A558" w14:textId="77777777" w:rsidR="00A30952" w:rsidRDefault="00A30952"/>
    <w:p w14:paraId="542ED784" w14:textId="77777777" w:rsidR="00A30952" w:rsidRDefault="00A30952"/>
    <w:p w14:paraId="240EC5C9" w14:textId="77777777" w:rsidR="00A30952" w:rsidRDefault="00A30952"/>
    <w:p w14:paraId="65C679E6" w14:textId="77777777" w:rsidR="00A30952" w:rsidRDefault="00A30952"/>
    <w:p w14:paraId="0A3F4A25" w14:textId="77777777" w:rsidR="00A30952" w:rsidRDefault="00A30952"/>
    <w:p w14:paraId="390C1BE6" w14:textId="77777777" w:rsidR="00A30952" w:rsidRDefault="00A30952"/>
    <w:p w14:paraId="209711B6" w14:textId="77777777" w:rsidR="00A30952" w:rsidRDefault="00A30952"/>
    <w:p w14:paraId="5E8F2DB6" w14:textId="77777777" w:rsidR="00A30952" w:rsidRDefault="00A30952"/>
    <w:p w14:paraId="35D97A9B" w14:textId="77777777" w:rsidR="00A30952" w:rsidRDefault="00A30952"/>
    <w:p w14:paraId="73415DD4" w14:textId="77777777" w:rsidR="00A30952" w:rsidRDefault="00A30952"/>
    <w:p w14:paraId="2DB97FD5" w14:textId="77777777" w:rsidR="00A30952" w:rsidRDefault="00A30952"/>
    <w:p w14:paraId="4069E4EC" w14:textId="77777777" w:rsidR="00A30952" w:rsidRDefault="00A30952"/>
    <w:p w14:paraId="398003B5" w14:textId="77777777" w:rsidR="00A30952" w:rsidRDefault="00A30952"/>
    <w:p w14:paraId="7F1B05A6" w14:textId="77777777" w:rsidR="00A30952" w:rsidRDefault="00A30952"/>
    <w:p w14:paraId="4AB4BBC6" w14:textId="77777777" w:rsidR="00A30952" w:rsidRDefault="00A30952"/>
    <w:p w14:paraId="1294682F" w14:textId="77777777" w:rsidR="00A30952" w:rsidRDefault="00A30952"/>
    <w:p w14:paraId="626D90F7" w14:textId="77777777" w:rsidR="00A30952" w:rsidRDefault="00A30952"/>
    <w:p w14:paraId="205F2EEC" w14:textId="77777777" w:rsidR="00A30952" w:rsidRDefault="00A30952"/>
    <w:p w14:paraId="7E97C961" w14:textId="77777777" w:rsidR="00A30952" w:rsidRDefault="00A30952"/>
    <w:p w14:paraId="2015908A" w14:textId="77777777" w:rsidR="00A30952" w:rsidRDefault="00A30952"/>
    <w:p w14:paraId="7656D32C" w14:textId="77777777" w:rsidR="00A30952" w:rsidRDefault="00A30952"/>
    <w:p w14:paraId="7BF04567" w14:textId="77777777" w:rsidR="00A30952" w:rsidRDefault="00A30952"/>
    <w:p w14:paraId="4BA37B86" w14:textId="77777777" w:rsidR="00A30952" w:rsidRDefault="00A30952"/>
    <w:p w14:paraId="59C6AE4D" w14:textId="77777777" w:rsidR="00A30952" w:rsidRDefault="00A30952"/>
    <w:p w14:paraId="3619AC05" w14:textId="77777777" w:rsidR="00A30952" w:rsidRDefault="00A30952"/>
    <w:p w14:paraId="11E912D0" w14:textId="77777777" w:rsidR="00A30952" w:rsidRDefault="00A30952"/>
    <w:p w14:paraId="3583649E" w14:textId="77777777" w:rsidR="00A30952" w:rsidRDefault="00A30952"/>
    <w:p w14:paraId="0CB7DDF0" w14:textId="77777777" w:rsidR="00A30952" w:rsidRDefault="00A30952"/>
    <w:p w14:paraId="04CA002E" w14:textId="77777777" w:rsidR="00A30952" w:rsidRDefault="00A30952"/>
    <w:p w14:paraId="54759CD5" w14:textId="77777777" w:rsidR="00A30952" w:rsidRDefault="00A30952"/>
    <w:p w14:paraId="3F0E7317" w14:textId="77777777" w:rsidR="00A30952" w:rsidRDefault="00A30952"/>
    <w:p w14:paraId="28621FC9" w14:textId="77777777" w:rsidR="00A30952" w:rsidRDefault="00A30952"/>
    <w:p w14:paraId="576A211C" w14:textId="77777777" w:rsidR="00A30952" w:rsidRDefault="00A30952"/>
    <w:p w14:paraId="1D8506C4" w14:textId="77777777" w:rsidR="00A30952" w:rsidRDefault="00A30952"/>
    <w:p w14:paraId="13614DA5" w14:textId="77777777" w:rsidR="00A30952" w:rsidRDefault="00A30952"/>
    <w:p w14:paraId="16EC6E83" w14:textId="77777777" w:rsidR="00A30952" w:rsidRDefault="00A30952"/>
    <w:p w14:paraId="07585A94" w14:textId="77777777" w:rsidR="00A30952" w:rsidRDefault="00A30952"/>
    <w:p w14:paraId="6397A213" w14:textId="77777777" w:rsidR="00A30952" w:rsidRDefault="00A30952"/>
    <w:p w14:paraId="4B31A997" w14:textId="77777777" w:rsidR="00A30952" w:rsidRDefault="00A30952"/>
    <w:p w14:paraId="4B43D4E8" w14:textId="77777777" w:rsidR="00A30952" w:rsidRDefault="00A30952"/>
    <w:p w14:paraId="044B93F6" w14:textId="77777777" w:rsidR="00A30952" w:rsidRDefault="00A30952"/>
    <w:p w14:paraId="62780960" w14:textId="77777777" w:rsidR="00A30952" w:rsidRDefault="00A30952"/>
    <w:p w14:paraId="320C8CE1" w14:textId="77777777" w:rsidR="00A30952" w:rsidRDefault="00A30952"/>
    <w:p w14:paraId="268567E2" w14:textId="77777777" w:rsidR="00A30952" w:rsidRDefault="00A30952"/>
    <w:p w14:paraId="66EF2244" w14:textId="77777777" w:rsidR="00A30952" w:rsidRDefault="00A30952"/>
    <w:p w14:paraId="7F026A62" w14:textId="77777777" w:rsidR="00A30952" w:rsidRDefault="00A30952"/>
    <w:p w14:paraId="1AB83015" w14:textId="77777777" w:rsidR="00A30952" w:rsidRDefault="00A30952"/>
    <w:p w14:paraId="2719607C" w14:textId="77777777" w:rsidR="00A30952" w:rsidRDefault="00A30952"/>
    <w:p w14:paraId="13973A22" w14:textId="77777777" w:rsidR="00A30952" w:rsidRDefault="00A30952"/>
    <w:p w14:paraId="2B9DEFF6" w14:textId="77777777" w:rsidR="00A30952" w:rsidRDefault="00A30952"/>
    <w:p w14:paraId="650B8063" w14:textId="77777777" w:rsidR="00A30952" w:rsidRDefault="00A30952"/>
    <w:p w14:paraId="054955DF" w14:textId="77777777" w:rsidR="00A30952" w:rsidRDefault="00A30952"/>
    <w:p w14:paraId="697001CF" w14:textId="77777777" w:rsidR="00A30952" w:rsidRDefault="00A30952"/>
    <w:p w14:paraId="09024C14" w14:textId="77777777" w:rsidR="00A30952" w:rsidRDefault="00A30952"/>
    <w:p w14:paraId="382D41A1" w14:textId="77777777" w:rsidR="00A30952" w:rsidRDefault="00A30952"/>
    <w:p w14:paraId="3B3B9754" w14:textId="77777777" w:rsidR="00A30952" w:rsidRDefault="00A30952"/>
    <w:p w14:paraId="7829432F" w14:textId="77777777" w:rsidR="00A30952" w:rsidRDefault="00A30952"/>
    <w:p w14:paraId="620361D3" w14:textId="77777777" w:rsidR="00A30952" w:rsidRDefault="00A30952"/>
    <w:p w14:paraId="36CCD051" w14:textId="77777777" w:rsidR="00A30952" w:rsidRDefault="00A30952"/>
    <w:p w14:paraId="6A608625" w14:textId="77777777" w:rsidR="00A30952" w:rsidRDefault="00A30952"/>
    <w:p w14:paraId="140727AA" w14:textId="77777777" w:rsidR="00A30952" w:rsidRDefault="00A30952"/>
    <w:p w14:paraId="71895FA6" w14:textId="77777777" w:rsidR="00A30952" w:rsidRDefault="00A30952"/>
    <w:p w14:paraId="3E275AAA" w14:textId="77777777" w:rsidR="00A30952" w:rsidRDefault="00A30952"/>
    <w:p w14:paraId="06CE133D" w14:textId="77777777" w:rsidR="00A30952" w:rsidRDefault="00A30952"/>
    <w:p w14:paraId="2AC4B8B8" w14:textId="77777777" w:rsidR="00A30952" w:rsidRDefault="00A30952"/>
    <w:p w14:paraId="57EF2F1A" w14:textId="77777777" w:rsidR="00A30952" w:rsidRDefault="00A30952"/>
    <w:p w14:paraId="0DEEE47F" w14:textId="77777777" w:rsidR="00A30952" w:rsidRDefault="00A30952"/>
    <w:p w14:paraId="20C08CC4" w14:textId="77777777" w:rsidR="00A30952" w:rsidRDefault="00A30952"/>
    <w:p w14:paraId="15E510A0" w14:textId="77777777" w:rsidR="00A30952" w:rsidRDefault="00A30952"/>
    <w:p w14:paraId="0FBB804D" w14:textId="77777777" w:rsidR="00A30952" w:rsidRDefault="00A30952"/>
    <w:p w14:paraId="2735C9F7" w14:textId="77777777" w:rsidR="00A30952" w:rsidRDefault="00A30952"/>
    <w:p w14:paraId="5591C0DA" w14:textId="77777777" w:rsidR="00A30952" w:rsidRDefault="00A30952"/>
    <w:p w14:paraId="53A046E8" w14:textId="77777777" w:rsidR="00A30952" w:rsidRDefault="00A30952"/>
    <w:p w14:paraId="46CD18B5" w14:textId="77777777" w:rsidR="00A30952" w:rsidRDefault="00A30952"/>
    <w:p w14:paraId="4539BD35" w14:textId="77777777" w:rsidR="00A30952" w:rsidRDefault="00A30952"/>
    <w:p w14:paraId="531C71D8" w14:textId="77777777" w:rsidR="00A30952" w:rsidRDefault="00A30952"/>
    <w:p w14:paraId="05485246" w14:textId="77777777" w:rsidR="00A30952" w:rsidRDefault="00A30952"/>
    <w:p w14:paraId="428902FF" w14:textId="77777777" w:rsidR="00A30952" w:rsidRDefault="00A30952"/>
    <w:p w14:paraId="1D44D9FD" w14:textId="77777777" w:rsidR="00A30952" w:rsidRDefault="00A30952"/>
    <w:p w14:paraId="756B8138" w14:textId="77777777" w:rsidR="00A30952" w:rsidRDefault="00A30952"/>
    <w:p w14:paraId="38493808" w14:textId="77777777" w:rsidR="00A30952" w:rsidRDefault="00A30952"/>
    <w:p w14:paraId="6BF759F4" w14:textId="77777777" w:rsidR="00A30952" w:rsidRDefault="00A30952"/>
    <w:p w14:paraId="0B42D7AF" w14:textId="77777777" w:rsidR="00A30952" w:rsidRDefault="00A30952"/>
    <w:p w14:paraId="1E5919BC" w14:textId="77777777" w:rsidR="00A30952" w:rsidRDefault="00A30952"/>
    <w:p w14:paraId="5B3D0DDF" w14:textId="77777777" w:rsidR="00A30952" w:rsidRDefault="00A30952"/>
    <w:p w14:paraId="504A1647" w14:textId="77777777" w:rsidR="00A30952" w:rsidRDefault="00A30952"/>
    <w:p w14:paraId="45457BB5" w14:textId="77777777" w:rsidR="00A30952" w:rsidRDefault="00A30952"/>
    <w:p w14:paraId="15A7A766" w14:textId="77777777" w:rsidR="00A30952" w:rsidRDefault="00A30952"/>
    <w:p w14:paraId="5BCDA2F5" w14:textId="77777777" w:rsidR="00A30952" w:rsidRDefault="00A30952"/>
    <w:p w14:paraId="7AF185F7" w14:textId="77777777" w:rsidR="00A30952" w:rsidRDefault="00A30952"/>
    <w:p w14:paraId="1EAD4354" w14:textId="77777777" w:rsidR="00A30952" w:rsidRDefault="00A30952"/>
    <w:p w14:paraId="77FCA4E2" w14:textId="77777777" w:rsidR="00A30952" w:rsidRDefault="00A30952"/>
    <w:p w14:paraId="324E7B39" w14:textId="77777777" w:rsidR="00A30952" w:rsidRDefault="00A30952"/>
    <w:p w14:paraId="07D9FCC6" w14:textId="77777777" w:rsidR="00A30952" w:rsidRDefault="00A30952"/>
    <w:p w14:paraId="50C2DAD8" w14:textId="77777777" w:rsidR="00A30952" w:rsidRDefault="00A30952"/>
    <w:p w14:paraId="5E528308" w14:textId="77777777" w:rsidR="00A30952" w:rsidRDefault="00A30952"/>
    <w:p w14:paraId="1E79BFB2" w14:textId="77777777" w:rsidR="00A30952" w:rsidRDefault="00A30952"/>
    <w:p w14:paraId="3FBBD7D2" w14:textId="77777777" w:rsidR="00A30952" w:rsidRDefault="00A30952"/>
    <w:p w14:paraId="24536A0F" w14:textId="77777777" w:rsidR="00A30952" w:rsidRDefault="00A30952"/>
    <w:p w14:paraId="2F1881F7" w14:textId="77777777" w:rsidR="00A30952" w:rsidRDefault="00A30952"/>
    <w:p w14:paraId="5A3EA344" w14:textId="77777777" w:rsidR="00A30952" w:rsidRDefault="00A30952"/>
    <w:p w14:paraId="300A4CEF" w14:textId="77777777" w:rsidR="00A30952" w:rsidRDefault="00A30952"/>
    <w:p w14:paraId="16362F83" w14:textId="77777777" w:rsidR="00A30952" w:rsidRDefault="00A30952"/>
    <w:p w14:paraId="37C98164" w14:textId="77777777" w:rsidR="00A30952" w:rsidRDefault="00A30952"/>
    <w:p w14:paraId="4875BA23" w14:textId="77777777" w:rsidR="00A30952" w:rsidRDefault="00A30952"/>
    <w:p w14:paraId="67729E43" w14:textId="77777777" w:rsidR="00A30952" w:rsidRDefault="00A30952"/>
    <w:p w14:paraId="332E7078" w14:textId="77777777" w:rsidR="00A30952" w:rsidRDefault="00A30952"/>
    <w:p w14:paraId="179D764D" w14:textId="77777777" w:rsidR="00A30952" w:rsidRDefault="00A30952"/>
    <w:p w14:paraId="0ED01F20" w14:textId="77777777" w:rsidR="00A30952" w:rsidRDefault="00A30952"/>
    <w:p w14:paraId="6146B61C" w14:textId="77777777" w:rsidR="00A30952" w:rsidRDefault="00A30952"/>
    <w:p w14:paraId="70C545CE" w14:textId="77777777" w:rsidR="00A30952" w:rsidRDefault="00A30952"/>
    <w:p w14:paraId="5B13F6C8" w14:textId="77777777" w:rsidR="00A30952" w:rsidRDefault="00A30952"/>
    <w:p w14:paraId="27EF35BE" w14:textId="77777777" w:rsidR="00A30952" w:rsidRDefault="00A30952"/>
    <w:p w14:paraId="1EED80C2" w14:textId="77777777" w:rsidR="00A30952" w:rsidRDefault="00A30952"/>
    <w:p w14:paraId="187157F0" w14:textId="77777777" w:rsidR="00A30952" w:rsidRDefault="00A30952"/>
    <w:p w14:paraId="4F475446" w14:textId="77777777" w:rsidR="00A30952" w:rsidRDefault="00A30952"/>
    <w:p w14:paraId="7E78E335" w14:textId="77777777" w:rsidR="00A30952" w:rsidRDefault="00A30952"/>
    <w:p w14:paraId="7EB16A07" w14:textId="77777777" w:rsidR="00A30952" w:rsidRDefault="00A30952"/>
    <w:p w14:paraId="773D7F75" w14:textId="77777777" w:rsidR="00A30952" w:rsidRDefault="00A30952"/>
    <w:p w14:paraId="0D4FA185" w14:textId="77777777" w:rsidR="00A30952" w:rsidRDefault="00A30952"/>
    <w:p w14:paraId="42F42217" w14:textId="77777777" w:rsidR="00A30952" w:rsidRDefault="00A30952"/>
    <w:p w14:paraId="2ACC9DBB" w14:textId="77777777" w:rsidR="00A30952" w:rsidRDefault="00A30952"/>
    <w:p w14:paraId="06CBCC74" w14:textId="77777777" w:rsidR="00A30952" w:rsidRDefault="00A30952"/>
    <w:p w14:paraId="536F367C" w14:textId="77777777" w:rsidR="00A30952" w:rsidRDefault="00A30952"/>
    <w:p w14:paraId="6C8A23A9" w14:textId="77777777" w:rsidR="00A30952" w:rsidRDefault="00A30952"/>
    <w:p w14:paraId="0A870AD3" w14:textId="77777777" w:rsidR="00A30952" w:rsidRDefault="00A30952"/>
    <w:p w14:paraId="79B70103" w14:textId="77777777" w:rsidR="00A30952" w:rsidRDefault="00A30952"/>
    <w:p w14:paraId="7CAED16A" w14:textId="77777777" w:rsidR="00A30952" w:rsidRDefault="00A30952"/>
    <w:p w14:paraId="59A4BD20" w14:textId="77777777" w:rsidR="00A30952" w:rsidRDefault="00A30952"/>
    <w:p w14:paraId="1FF86AF0" w14:textId="77777777" w:rsidR="00A30952" w:rsidRDefault="00A30952"/>
    <w:p w14:paraId="182B4BC3" w14:textId="77777777" w:rsidR="00A30952" w:rsidRDefault="00A30952"/>
    <w:p w14:paraId="500631C2" w14:textId="77777777" w:rsidR="00A30952" w:rsidRDefault="00A30952"/>
    <w:p w14:paraId="18AFC8FA" w14:textId="77777777" w:rsidR="00A30952" w:rsidRDefault="00A30952"/>
    <w:p w14:paraId="2ABDEF12" w14:textId="77777777" w:rsidR="00A30952" w:rsidRDefault="00A30952"/>
    <w:p w14:paraId="53894D9F" w14:textId="77777777" w:rsidR="00A30952" w:rsidRDefault="00A30952"/>
    <w:p w14:paraId="55739C8F" w14:textId="77777777" w:rsidR="00A30952" w:rsidRDefault="00A30952"/>
    <w:p w14:paraId="4F4A04F2" w14:textId="77777777" w:rsidR="00A30952" w:rsidRDefault="00A30952"/>
    <w:p w14:paraId="65ACA070" w14:textId="77777777" w:rsidR="00A30952" w:rsidRDefault="00A30952"/>
    <w:p w14:paraId="2A93D170" w14:textId="77777777" w:rsidR="00A30952" w:rsidRDefault="00A30952"/>
    <w:p w14:paraId="03D68CFC" w14:textId="77777777" w:rsidR="00A30952" w:rsidRDefault="00A30952"/>
    <w:p w14:paraId="58EB441C" w14:textId="77777777" w:rsidR="00A30952" w:rsidRDefault="00A30952"/>
    <w:p w14:paraId="54A0D896" w14:textId="77777777" w:rsidR="00A30952" w:rsidRDefault="00A30952"/>
    <w:p w14:paraId="39A1DA58" w14:textId="77777777" w:rsidR="00A30952" w:rsidRDefault="00A30952"/>
    <w:p w14:paraId="1142325F" w14:textId="77777777" w:rsidR="00A30952" w:rsidRDefault="00A30952"/>
    <w:p w14:paraId="3393162B" w14:textId="77777777" w:rsidR="00A30952" w:rsidRDefault="00A30952"/>
    <w:p w14:paraId="2CC6372E" w14:textId="77777777" w:rsidR="00A30952" w:rsidRDefault="00A30952"/>
    <w:p w14:paraId="4B3FA518" w14:textId="77777777" w:rsidR="00A30952" w:rsidRDefault="00A30952"/>
    <w:p w14:paraId="63AD6B33" w14:textId="77777777" w:rsidR="00A30952" w:rsidRDefault="00A30952"/>
    <w:p w14:paraId="0EF6696F" w14:textId="77777777" w:rsidR="00A30952" w:rsidRDefault="00A30952"/>
    <w:p w14:paraId="1E377C00" w14:textId="77777777" w:rsidR="00A30952" w:rsidRDefault="00A30952"/>
    <w:p w14:paraId="519CDA13" w14:textId="77777777" w:rsidR="00A30952" w:rsidRDefault="00A30952"/>
    <w:p w14:paraId="0966EF16" w14:textId="77777777" w:rsidR="00A30952" w:rsidRDefault="00A30952"/>
    <w:p w14:paraId="4CEECCD9" w14:textId="77777777" w:rsidR="00A30952" w:rsidRDefault="00A30952"/>
    <w:p w14:paraId="003580F8" w14:textId="77777777" w:rsidR="00A30952" w:rsidRDefault="00A30952"/>
    <w:p w14:paraId="1FA15F4C" w14:textId="77777777" w:rsidR="00A30952" w:rsidRDefault="00A30952"/>
    <w:p w14:paraId="0CD198BE" w14:textId="77777777" w:rsidR="00A30952" w:rsidRDefault="00A30952"/>
    <w:p w14:paraId="5FDD6060" w14:textId="77777777" w:rsidR="00A30952" w:rsidRDefault="00A30952"/>
    <w:p w14:paraId="4AC73B49" w14:textId="77777777" w:rsidR="00A30952" w:rsidRDefault="00A30952"/>
    <w:p w14:paraId="583A3563" w14:textId="77777777" w:rsidR="00A30952" w:rsidRDefault="00A30952"/>
    <w:p w14:paraId="4C1EF6F3" w14:textId="77777777" w:rsidR="00A30952" w:rsidRDefault="00A30952"/>
    <w:p w14:paraId="5AF495E7" w14:textId="77777777" w:rsidR="00A30952" w:rsidRDefault="00A30952"/>
    <w:p w14:paraId="74279FA6" w14:textId="77777777" w:rsidR="00A30952" w:rsidRDefault="00A30952"/>
    <w:p w14:paraId="2F249040" w14:textId="77777777" w:rsidR="00A30952" w:rsidRDefault="00A30952"/>
    <w:p w14:paraId="28BEC549" w14:textId="77777777" w:rsidR="00A30952" w:rsidRDefault="00A30952"/>
    <w:p w14:paraId="39A359C9" w14:textId="77777777" w:rsidR="00A30952" w:rsidRDefault="00A30952"/>
    <w:p w14:paraId="4AB84CCF" w14:textId="77777777" w:rsidR="00A30952" w:rsidRDefault="00A30952"/>
    <w:p w14:paraId="1B678468" w14:textId="77777777" w:rsidR="00A30952" w:rsidRDefault="00A30952"/>
    <w:p w14:paraId="6D4F5023" w14:textId="77777777" w:rsidR="00A30952" w:rsidRDefault="00A30952"/>
    <w:p w14:paraId="16C23E10" w14:textId="77777777" w:rsidR="00A30952" w:rsidRDefault="00A30952"/>
    <w:p w14:paraId="34D39C4B" w14:textId="77777777" w:rsidR="00A30952" w:rsidRDefault="00A30952"/>
    <w:p w14:paraId="351FB0BB" w14:textId="77777777" w:rsidR="00A30952" w:rsidRDefault="00A30952"/>
    <w:p w14:paraId="1BCBB45A" w14:textId="77777777" w:rsidR="00A30952" w:rsidRDefault="00A30952"/>
    <w:p w14:paraId="70D29FEF" w14:textId="77777777" w:rsidR="00A30952" w:rsidRDefault="00A30952"/>
    <w:p w14:paraId="5B4E795A" w14:textId="77777777" w:rsidR="00A30952" w:rsidRDefault="00A30952"/>
    <w:p w14:paraId="6C925054" w14:textId="77777777" w:rsidR="00A30952" w:rsidRDefault="00A30952"/>
    <w:p w14:paraId="4420902A" w14:textId="77777777" w:rsidR="00A30952" w:rsidRDefault="00A30952"/>
    <w:p w14:paraId="30477998" w14:textId="77777777" w:rsidR="00A30952" w:rsidRDefault="00A30952"/>
    <w:p w14:paraId="411089FF" w14:textId="77777777" w:rsidR="00A30952" w:rsidRDefault="00A30952"/>
    <w:p w14:paraId="328AC3F2" w14:textId="77777777" w:rsidR="00A30952" w:rsidRDefault="00A30952"/>
    <w:p w14:paraId="108BD942" w14:textId="77777777" w:rsidR="00A30952" w:rsidRDefault="00A30952"/>
    <w:p w14:paraId="601A713F" w14:textId="77777777" w:rsidR="00A30952" w:rsidRDefault="00A30952"/>
    <w:p w14:paraId="71776788" w14:textId="77777777" w:rsidR="00A30952" w:rsidRDefault="00A30952"/>
    <w:p w14:paraId="0CCBD0F5" w14:textId="77777777" w:rsidR="00A30952" w:rsidRDefault="00A30952"/>
    <w:p w14:paraId="021C06EC" w14:textId="77777777" w:rsidR="00A30952" w:rsidRDefault="00A30952"/>
    <w:p w14:paraId="08423CE4" w14:textId="77777777" w:rsidR="00A30952" w:rsidRDefault="00A30952"/>
    <w:p w14:paraId="7026B04C" w14:textId="77777777" w:rsidR="00A30952" w:rsidRDefault="00A30952"/>
    <w:p w14:paraId="174650A8" w14:textId="77777777" w:rsidR="00A30952" w:rsidRDefault="00A30952"/>
    <w:p w14:paraId="7F910DBA" w14:textId="77777777" w:rsidR="00A30952" w:rsidRDefault="00A30952"/>
    <w:p w14:paraId="7AC88A75" w14:textId="77777777" w:rsidR="00A30952" w:rsidRDefault="00A30952"/>
    <w:p w14:paraId="7A74AE4D" w14:textId="77777777" w:rsidR="00A30952" w:rsidRDefault="00A30952"/>
    <w:p w14:paraId="694FAD4A" w14:textId="77777777" w:rsidR="00A30952" w:rsidRDefault="00A30952"/>
    <w:p w14:paraId="30B7F0B0" w14:textId="77777777" w:rsidR="00A30952" w:rsidRDefault="00A30952"/>
    <w:p w14:paraId="1B994CA2" w14:textId="77777777" w:rsidR="00A30952" w:rsidRDefault="00A30952"/>
    <w:p w14:paraId="631D9B45" w14:textId="77777777" w:rsidR="00A30952" w:rsidRDefault="00A30952"/>
    <w:p w14:paraId="01DA9DA8" w14:textId="77777777" w:rsidR="00A30952" w:rsidRDefault="00A30952"/>
    <w:p w14:paraId="3ADEE59D" w14:textId="77777777" w:rsidR="00A30952" w:rsidRDefault="00A30952"/>
    <w:p w14:paraId="141B78A1" w14:textId="77777777" w:rsidR="00A30952" w:rsidRDefault="00A30952"/>
    <w:p w14:paraId="7CEF72A1" w14:textId="77777777" w:rsidR="00A30952" w:rsidRDefault="00A30952"/>
    <w:p w14:paraId="090D88E5" w14:textId="77777777" w:rsidR="00A30952" w:rsidRDefault="00A30952"/>
    <w:p w14:paraId="67497D26" w14:textId="77777777" w:rsidR="00A30952" w:rsidRDefault="00A30952"/>
    <w:p w14:paraId="09531158" w14:textId="77777777" w:rsidR="00A30952" w:rsidRDefault="00A30952"/>
    <w:p w14:paraId="52CD1E15" w14:textId="77777777" w:rsidR="00A30952" w:rsidRDefault="00A30952"/>
    <w:p w14:paraId="2207DF8D" w14:textId="77777777" w:rsidR="00A30952" w:rsidRDefault="00A30952"/>
    <w:p w14:paraId="2317E87C" w14:textId="77777777" w:rsidR="00A30952" w:rsidRDefault="00A30952"/>
    <w:p w14:paraId="673EA2BA" w14:textId="77777777" w:rsidR="00A30952" w:rsidRDefault="00A30952"/>
    <w:p w14:paraId="68F5B6EC" w14:textId="77777777" w:rsidR="00A30952" w:rsidRDefault="00A30952"/>
    <w:p w14:paraId="35777784" w14:textId="77777777" w:rsidR="00A30952" w:rsidRDefault="00A30952"/>
    <w:p w14:paraId="4330DF7D" w14:textId="77777777" w:rsidR="00A30952" w:rsidRDefault="00A30952"/>
    <w:p w14:paraId="44FAA4C3" w14:textId="77777777" w:rsidR="00A30952" w:rsidRDefault="00A30952"/>
    <w:p w14:paraId="5E8FAB53" w14:textId="77777777" w:rsidR="00A30952" w:rsidRDefault="00A30952"/>
    <w:p w14:paraId="48AC6ADD" w14:textId="77777777" w:rsidR="00A30952" w:rsidRDefault="00A30952"/>
    <w:p w14:paraId="198C86B7" w14:textId="77777777" w:rsidR="00A30952" w:rsidRDefault="00A30952"/>
    <w:p w14:paraId="3F18D992" w14:textId="77777777" w:rsidR="00A30952" w:rsidRDefault="00A30952"/>
    <w:p w14:paraId="375F8DA2" w14:textId="77777777" w:rsidR="00A30952" w:rsidRDefault="00A30952"/>
    <w:p w14:paraId="67C9404A" w14:textId="77777777" w:rsidR="00A30952" w:rsidRDefault="00A30952"/>
    <w:p w14:paraId="2EB438D1" w14:textId="77777777" w:rsidR="00A30952" w:rsidRDefault="00A30952"/>
    <w:p w14:paraId="52F46CE9" w14:textId="77777777" w:rsidR="00A30952" w:rsidRDefault="00A30952"/>
    <w:p w14:paraId="06030F53" w14:textId="77777777" w:rsidR="00A30952" w:rsidRDefault="00A30952"/>
    <w:p w14:paraId="3E6F8D1D" w14:textId="77777777" w:rsidR="00A30952" w:rsidRDefault="00A30952"/>
    <w:p w14:paraId="58856095" w14:textId="77777777" w:rsidR="00A30952" w:rsidRDefault="00A30952"/>
    <w:p w14:paraId="0FD7262C" w14:textId="77777777" w:rsidR="00A30952" w:rsidRDefault="00A30952"/>
    <w:p w14:paraId="4BE02AFE" w14:textId="77777777" w:rsidR="00A30952" w:rsidRDefault="00A30952"/>
    <w:p w14:paraId="71DE3746" w14:textId="77777777" w:rsidR="00A30952" w:rsidRDefault="00A30952"/>
    <w:p w14:paraId="74FB72EF" w14:textId="77777777" w:rsidR="00A30952" w:rsidRDefault="00A30952"/>
    <w:p w14:paraId="6D753A6D" w14:textId="77777777" w:rsidR="00A30952" w:rsidRDefault="00A30952"/>
    <w:p w14:paraId="454F4E53" w14:textId="77777777" w:rsidR="00A30952" w:rsidRDefault="00A30952"/>
    <w:p w14:paraId="0E7CA132" w14:textId="77777777" w:rsidR="00A30952" w:rsidRDefault="00A30952"/>
    <w:p w14:paraId="5E40A2E0" w14:textId="77777777" w:rsidR="00A30952" w:rsidRDefault="00A30952"/>
    <w:p w14:paraId="70B54F8D" w14:textId="77777777" w:rsidR="00A30952" w:rsidRDefault="00A30952"/>
    <w:p w14:paraId="76B9CECD" w14:textId="77777777" w:rsidR="00A30952" w:rsidRDefault="00A30952"/>
    <w:p w14:paraId="513F94F8" w14:textId="77777777" w:rsidR="00A30952" w:rsidRDefault="00A30952"/>
    <w:p w14:paraId="0F42C9BC" w14:textId="77777777" w:rsidR="00A30952" w:rsidRDefault="00A30952"/>
    <w:p w14:paraId="1041EA65" w14:textId="77777777" w:rsidR="00A30952" w:rsidRDefault="00A30952"/>
    <w:p w14:paraId="4BC9E7E7" w14:textId="77777777" w:rsidR="00A30952" w:rsidRDefault="00A30952"/>
    <w:p w14:paraId="1BD26023" w14:textId="77777777" w:rsidR="00A30952" w:rsidRDefault="00A30952"/>
    <w:p w14:paraId="70BEE2AC" w14:textId="77777777" w:rsidR="00A30952" w:rsidRDefault="00A30952"/>
    <w:p w14:paraId="660AD705" w14:textId="77777777" w:rsidR="00A30952" w:rsidRDefault="00A30952"/>
    <w:p w14:paraId="48E7C271" w14:textId="77777777" w:rsidR="00A30952" w:rsidRDefault="00A30952"/>
    <w:p w14:paraId="7E1B4AE7" w14:textId="77777777" w:rsidR="00A30952" w:rsidRDefault="00A30952"/>
    <w:p w14:paraId="781588A9" w14:textId="77777777" w:rsidR="00A30952" w:rsidRDefault="00A30952"/>
    <w:p w14:paraId="6D28A843" w14:textId="77777777" w:rsidR="00A30952" w:rsidRDefault="00A30952"/>
    <w:p w14:paraId="4BCC0FB2" w14:textId="77777777" w:rsidR="00A30952" w:rsidRDefault="00A30952"/>
    <w:p w14:paraId="6E82F528" w14:textId="77777777" w:rsidR="00A30952" w:rsidRDefault="00A30952"/>
    <w:p w14:paraId="3103E30A" w14:textId="77777777" w:rsidR="00A30952" w:rsidRDefault="00A30952"/>
    <w:p w14:paraId="7D29B27F" w14:textId="77777777" w:rsidR="00A30952" w:rsidRDefault="00A30952"/>
    <w:p w14:paraId="43B1B75C" w14:textId="77777777" w:rsidR="00A30952" w:rsidRDefault="00A30952"/>
    <w:p w14:paraId="13D41CC4" w14:textId="77777777" w:rsidR="00A30952" w:rsidRDefault="00A30952"/>
    <w:p w14:paraId="4B604499" w14:textId="77777777" w:rsidR="00A30952" w:rsidRDefault="00A30952"/>
    <w:p w14:paraId="473480AA" w14:textId="77777777" w:rsidR="00A30952" w:rsidRDefault="00A30952"/>
    <w:p w14:paraId="4438E6DA" w14:textId="77777777" w:rsidR="00A30952" w:rsidRDefault="00A30952"/>
    <w:p w14:paraId="55FD2504" w14:textId="77777777" w:rsidR="00A30952" w:rsidRDefault="00A30952"/>
    <w:p w14:paraId="6B81F2E7" w14:textId="77777777" w:rsidR="00A30952" w:rsidRDefault="00A30952"/>
    <w:p w14:paraId="735069B2" w14:textId="77777777" w:rsidR="00A30952" w:rsidRDefault="00A30952"/>
    <w:p w14:paraId="6EF3D383" w14:textId="77777777" w:rsidR="00A30952" w:rsidRDefault="00A30952"/>
    <w:p w14:paraId="1B06408D" w14:textId="77777777" w:rsidR="00A30952" w:rsidRDefault="00A30952"/>
    <w:p w14:paraId="59E733B8" w14:textId="77777777" w:rsidR="00A30952" w:rsidRDefault="00A30952"/>
    <w:p w14:paraId="15B7F329" w14:textId="77777777" w:rsidR="00A30952" w:rsidRDefault="00A30952"/>
    <w:p w14:paraId="4CF83327" w14:textId="77777777" w:rsidR="00A30952" w:rsidRDefault="00A30952"/>
    <w:p w14:paraId="68CF2F0A" w14:textId="77777777" w:rsidR="00A30952" w:rsidRDefault="00A30952"/>
    <w:p w14:paraId="6F4C8499" w14:textId="77777777" w:rsidR="00A30952" w:rsidRDefault="00A30952"/>
    <w:p w14:paraId="6587C5FC" w14:textId="77777777" w:rsidR="00A30952" w:rsidRDefault="00A30952"/>
    <w:p w14:paraId="24C33DAC" w14:textId="77777777" w:rsidR="00A30952" w:rsidRDefault="00A30952"/>
    <w:p w14:paraId="7121C340" w14:textId="77777777" w:rsidR="00A30952" w:rsidRDefault="00A30952"/>
    <w:p w14:paraId="374C714D" w14:textId="77777777" w:rsidR="00A30952" w:rsidRDefault="00A30952"/>
    <w:p w14:paraId="0AA364FA" w14:textId="77777777" w:rsidR="00A30952" w:rsidRDefault="00A30952"/>
    <w:p w14:paraId="396581AB" w14:textId="77777777" w:rsidR="00A30952" w:rsidRDefault="00A30952"/>
    <w:p w14:paraId="062C5577" w14:textId="77777777" w:rsidR="00A30952" w:rsidRDefault="00A30952"/>
    <w:p w14:paraId="6DD76FA0" w14:textId="77777777" w:rsidR="00A30952" w:rsidRDefault="00A30952"/>
    <w:p w14:paraId="7CE22C35" w14:textId="77777777" w:rsidR="00A30952" w:rsidRDefault="00A30952"/>
    <w:p w14:paraId="0BC6DA6E" w14:textId="77777777" w:rsidR="00A30952" w:rsidRDefault="00A30952"/>
    <w:p w14:paraId="66B65419" w14:textId="77777777" w:rsidR="00A30952" w:rsidRDefault="00A30952"/>
    <w:p w14:paraId="7BC52E60" w14:textId="77777777" w:rsidR="00A30952" w:rsidRDefault="00A30952"/>
    <w:p w14:paraId="56911D46" w14:textId="77777777" w:rsidR="00A30952" w:rsidRDefault="00A30952"/>
    <w:p w14:paraId="181CDEC6" w14:textId="77777777" w:rsidR="00A30952" w:rsidRDefault="00A30952"/>
    <w:p w14:paraId="269B0B54" w14:textId="77777777" w:rsidR="00A30952" w:rsidRDefault="00A30952"/>
    <w:p w14:paraId="250E4E3D" w14:textId="77777777" w:rsidR="00A30952" w:rsidRDefault="00A30952"/>
    <w:p w14:paraId="30DC40E5" w14:textId="77777777" w:rsidR="00A30952" w:rsidRDefault="00A30952"/>
    <w:p w14:paraId="0CB256A7" w14:textId="77777777" w:rsidR="00A30952" w:rsidRDefault="00A30952"/>
    <w:p w14:paraId="30B306C2" w14:textId="77777777" w:rsidR="00A30952" w:rsidRDefault="00A30952"/>
    <w:p w14:paraId="5F16FBE5" w14:textId="77777777" w:rsidR="00A30952" w:rsidRDefault="00A30952"/>
    <w:p w14:paraId="0FCA5B9B" w14:textId="77777777" w:rsidR="00A30952" w:rsidRDefault="00A30952"/>
    <w:p w14:paraId="612913DC" w14:textId="77777777" w:rsidR="00A30952" w:rsidRDefault="00A30952"/>
    <w:p w14:paraId="7FEBD4DB" w14:textId="77777777" w:rsidR="00A30952" w:rsidRDefault="00A30952"/>
    <w:p w14:paraId="1551D204" w14:textId="77777777" w:rsidR="00A30952" w:rsidRDefault="00A30952"/>
    <w:p w14:paraId="7EF2B20D" w14:textId="77777777" w:rsidR="00A30952" w:rsidRDefault="00A30952"/>
    <w:p w14:paraId="3FA58B51" w14:textId="77777777" w:rsidR="00A30952" w:rsidRDefault="00A30952"/>
    <w:p w14:paraId="4CDE8029" w14:textId="77777777" w:rsidR="00A30952" w:rsidRDefault="00A30952"/>
    <w:p w14:paraId="0EE787A7" w14:textId="77777777" w:rsidR="00A30952" w:rsidRDefault="00A30952"/>
    <w:p w14:paraId="634BD494" w14:textId="77777777" w:rsidR="00A30952" w:rsidRDefault="00A30952"/>
    <w:p w14:paraId="6F271378" w14:textId="77777777" w:rsidR="00A30952" w:rsidRDefault="00A30952"/>
    <w:p w14:paraId="4922DD67" w14:textId="77777777" w:rsidR="00A30952" w:rsidRDefault="00A30952"/>
    <w:p w14:paraId="5994872B" w14:textId="77777777" w:rsidR="00A30952" w:rsidRDefault="00A30952"/>
    <w:p w14:paraId="321252CA" w14:textId="77777777" w:rsidR="00A30952" w:rsidRDefault="00A30952"/>
    <w:p w14:paraId="03FEE4E1" w14:textId="77777777" w:rsidR="00A30952" w:rsidRDefault="00A30952"/>
    <w:p w14:paraId="649F48E1" w14:textId="77777777" w:rsidR="00A30952" w:rsidRDefault="00A30952"/>
    <w:p w14:paraId="4DBBC1F8" w14:textId="77777777" w:rsidR="00A30952" w:rsidRDefault="00A30952"/>
    <w:p w14:paraId="370D25F4" w14:textId="77777777" w:rsidR="00A30952" w:rsidRDefault="00A30952"/>
    <w:p w14:paraId="0E75D9D6" w14:textId="77777777" w:rsidR="00A30952" w:rsidRDefault="00A30952"/>
    <w:p w14:paraId="5A329233" w14:textId="77777777" w:rsidR="00A30952" w:rsidRDefault="00A30952"/>
    <w:p w14:paraId="611F95DA" w14:textId="77777777" w:rsidR="00A30952" w:rsidRDefault="00A30952"/>
    <w:p w14:paraId="13C4B88B" w14:textId="77777777" w:rsidR="00A30952" w:rsidRDefault="00A30952"/>
    <w:p w14:paraId="7CE878FF" w14:textId="77777777" w:rsidR="00A30952" w:rsidRDefault="00A30952"/>
    <w:p w14:paraId="7D76B9EE" w14:textId="77777777" w:rsidR="00A30952" w:rsidRDefault="00A30952"/>
    <w:p w14:paraId="4EC7E3DC" w14:textId="77777777" w:rsidR="00A30952" w:rsidRDefault="00A30952"/>
    <w:p w14:paraId="657D4743" w14:textId="77777777" w:rsidR="00A30952" w:rsidRDefault="00A30952"/>
    <w:p w14:paraId="1223B51A" w14:textId="77777777" w:rsidR="00A30952" w:rsidRDefault="00A30952"/>
    <w:p w14:paraId="7EE75F2A" w14:textId="77777777" w:rsidR="00A30952" w:rsidRDefault="00A30952"/>
    <w:p w14:paraId="0D3ABB5B" w14:textId="77777777" w:rsidR="00A30952" w:rsidRDefault="00A30952"/>
    <w:p w14:paraId="21325785" w14:textId="77777777" w:rsidR="00A30952" w:rsidRDefault="00A30952"/>
    <w:p w14:paraId="23544B68" w14:textId="77777777" w:rsidR="00A30952" w:rsidRDefault="00A30952"/>
    <w:p w14:paraId="73DD9032" w14:textId="77777777" w:rsidR="00A30952" w:rsidRDefault="00A30952"/>
    <w:p w14:paraId="15F1CFF1" w14:textId="77777777" w:rsidR="00A30952" w:rsidRDefault="00A30952"/>
    <w:p w14:paraId="78C31B1A" w14:textId="77777777" w:rsidR="00A30952" w:rsidRDefault="00A30952"/>
    <w:p w14:paraId="6FF3AA61" w14:textId="77777777" w:rsidR="00A30952" w:rsidRDefault="00A30952"/>
    <w:p w14:paraId="71DC47D7" w14:textId="77777777" w:rsidR="00A30952" w:rsidRDefault="00A30952"/>
    <w:p w14:paraId="2ABD0602" w14:textId="77777777" w:rsidR="00A30952" w:rsidRDefault="00A30952"/>
    <w:p w14:paraId="309C3ACB" w14:textId="77777777" w:rsidR="00A30952" w:rsidRDefault="00A30952"/>
    <w:p w14:paraId="74883CD5" w14:textId="77777777" w:rsidR="00A30952" w:rsidRDefault="00A30952"/>
    <w:p w14:paraId="2992B556" w14:textId="77777777" w:rsidR="00A30952" w:rsidRDefault="00A30952"/>
    <w:p w14:paraId="7C4364C1" w14:textId="77777777" w:rsidR="00A30952" w:rsidRDefault="00A30952"/>
    <w:p w14:paraId="407D2903" w14:textId="77777777" w:rsidR="00A30952" w:rsidRDefault="00A30952"/>
    <w:p w14:paraId="1C9B3D52" w14:textId="77777777" w:rsidR="00A30952" w:rsidRDefault="00A30952"/>
    <w:p w14:paraId="0A8C357B" w14:textId="77777777" w:rsidR="00A30952" w:rsidRDefault="00A30952"/>
    <w:p w14:paraId="3FEC561F" w14:textId="77777777" w:rsidR="00A30952" w:rsidRDefault="00A30952"/>
    <w:p w14:paraId="68B0C411" w14:textId="77777777" w:rsidR="00A30952" w:rsidRDefault="00A30952"/>
    <w:p w14:paraId="605EB417" w14:textId="77777777" w:rsidR="00A30952" w:rsidRDefault="00A30952"/>
    <w:p w14:paraId="2C2FB01F" w14:textId="77777777" w:rsidR="00A30952" w:rsidRDefault="00A30952"/>
    <w:p w14:paraId="3C845FF7" w14:textId="77777777" w:rsidR="00A30952" w:rsidRDefault="00A30952"/>
    <w:p w14:paraId="3D62643E" w14:textId="77777777" w:rsidR="00A30952" w:rsidRDefault="00A30952"/>
    <w:p w14:paraId="02AC6C61" w14:textId="77777777" w:rsidR="00A30952" w:rsidRDefault="00A30952"/>
    <w:p w14:paraId="2BC66E27" w14:textId="77777777" w:rsidR="00A30952" w:rsidRDefault="00A30952"/>
    <w:p w14:paraId="767C8863" w14:textId="77777777" w:rsidR="00A30952" w:rsidRDefault="00A30952"/>
    <w:p w14:paraId="228933FB" w14:textId="77777777" w:rsidR="00A30952" w:rsidRDefault="00A30952"/>
    <w:p w14:paraId="049BDAF6" w14:textId="77777777" w:rsidR="00A30952" w:rsidRDefault="00A30952"/>
    <w:p w14:paraId="6A2BBA60" w14:textId="77777777" w:rsidR="00A30952" w:rsidRDefault="00A30952"/>
    <w:p w14:paraId="2A99D8C2" w14:textId="77777777" w:rsidR="00A30952" w:rsidRDefault="00A30952"/>
    <w:p w14:paraId="6B1D42D2" w14:textId="77777777" w:rsidR="00A30952" w:rsidRDefault="00A30952"/>
    <w:p w14:paraId="5C9962E8" w14:textId="77777777" w:rsidR="00A30952" w:rsidRDefault="00A30952"/>
    <w:p w14:paraId="0374386D" w14:textId="77777777" w:rsidR="00A30952" w:rsidRDefault="00A30952"/>
    <w:p w14:paraId="1CA54E6B" w14:textId="77777777" w:rsidR="00A30952" w:rsidRDefault="00A30952"/>
    <w:p w14:paraId="0CBE27C8" w14:textId="77777777" w:rsidR="00A30952" w:rsidRDefault="00A30952"/>
    <w:p w14:paraId="7608CD04" w14:textId="77777777" w:rsidR="00A30952" w:rsidRDefault="00A30952"/>
    <w:p w14:paraId="4AADF67B" w14:textId="77777777" w:rsidR="00A30952" w:rsidRDefault="00A30952"/>
    <w:p w14:paraId="0ED5B968" w14:textId="77777777" w:rsidR="00A30952" w:rsidRDefault="00A30952"/>
    <w:p w14:paraId="383693C3" w14:textId="77777777" w:rsidR="00A30952" w:rsidRDefault="00A30952"/>
    <w:p w14:paraId="20CF7689" w14:textId="77777777" w:rsidR="00A30952" w:rsidRDefault="00A30952"/>
    <w:p w14:paraId="52031F50" w14:textId="77777777" w:rsidR="00A30952" w:rsidRDefault="00A30952"/>
    <w:p w14:paraId="5CD52D15" w14:textId="77777777" w:rsidR="00A30952" w:rsidRDefault="00A30952"/>
    <w:p w14:paraId="792F637B" w14:textId="77777777" w:rsidR="00A30952" w:rsidRDefault="00A30952"/>
    <w:p w14:paraId="2A085242" w14:textId="77777777" w:rsidR="00A30952" w:rsidRDefault="00A30952"/>
    <w:p w14:paraId="1C486919" w14:textId="77777777" w:rsidR="00A30952" w:rsidRDefault="00A30952"/>
    <w:p w14:paraId="20F4A3A0" w14:textId="77777777" w:rsidR="00A30952" w:rsidRDefault="00A30952"/>
    <w:p w14:paraId="6435E5CC" w14:textId="77777777" w:rsidR="00A30952" w:rsidRDefault="00A30952"/>
    <w:p w14:paraId="02BDB78D" w14:textId="77777777" w:rsidR="00A30952" w:rsidRDefault="00A30952"/>
    <w:p w14:paraId="43375A0A" w14:textId="77777777" w:rsidR="00A30952" w:rsidRDefault="00A30952"/>
    <w:p w14:paraId="3D8605DB" w14:textId="77777777" w:rsidR="00A30952" w:rsidRDefault="00A30952"/>
    <w:p w14:paraId="599B7354" w14:textId="77777777" w:rsidR="00A30952" w:rsidRDefault="00A30952"/>
    <w:p w14:paraId="3BA45660" w14:textId="77777777" w:rsidR="00A30952" w:rsidRDefault="00A30952"/>
    <w:p w14:paraId="2A927A31" w14:textId="77777777" w:rsidR="00A30952" w:rsidRDefault="00A30952"/>
    <w:p w14:paraId="5066710F" w14:textId="77777777" w:rsidR="00A30952" w:rsidRDefault="00A30952"/>
    <w:p w14:paraId="050C1C54" w14:textId="77777777" w:rsidR="00A30952" w:rsidRDefault="00A30952"/>
    <w:p w14:paraId="3CA767C1" w14:textId="77777777" w:rsidR="00A30952" w:rsidRDefault="00A30952"/>
    <w:p w14:paraId="7D443B84" w14:textId="77777777" w:rsidR="00A30952" w:rsidRDefault="00A30952"/>
    <w:p w14:paraId="3DAC2014" w14:textId="77777777" w:rsidR="00A30952" w:rsidRDefault="00A30952"/>
    <w:p w14:paraId="0F57731D" w14:textId="77777777" w:rsidR="00A30952" w:rsidRDefault="00A30952"/>
    <w:p w14:paraId="28E7DCD4" w14:textId="77777777" w:rsidR="00A30952" w:rsidRDefault="00A30952"/>
    <w:p w14:paraId="620F7AD1" w14:textId="77777777" w:rsidR="00A30952" w:rsidRDefault="00A30952"/>
    <w:p w14:paraId="06E7A0E9" w14:textId="77777777" w:rsidR="00A30952" w:rsidRDefault="00A30952"/>
    <w:p w14:paraId="7F14BD38" w14:textId="77777777" w:rsidR="00A30952" w:rsidRDefault="00A30952"/>
    <w:p w14:paraId="59ABFE7C" w14:textId="77777777" w:rsidR="00A30952" w:rsidRDefault="00A30952"/>
    <w:p w14:paraId="364EBFAD" w14:textId="77777777" w:rsidR="00A30952" w:rsidRDefault="00A30952"/>
    <w:p w14:paraId="061C2785" w14:textId="77777777" w:rsidR="00A30952" w:rsidRDefault="00A30952"/>
    <w:p w14:paraId="0124BA5D" w14:textId="77777777" w:rsidR="00A30952" w:rsidRDefault="00A30952"/>
    <w:p w14:paraId="790E393B" w14:textId="77777777" w:rsidR="00A30952" w:rsidRDefault="00A30952"/>
    <w:p w14:paraId="31B67629" w14:textId="77777777" w:rsidR="00A30952" w:rsidRDefault="00A30952"/>
    <w:p w14:paraId="3FDFCD4C" w14:textId="77777777" w:rsidR="00A30952" w:rsidRDefault="00A30952"/>
    <w:p w14:paraId="07D3C49D" w14:textId="77777777" w:rsidR="00A30952" w:rsidRDefault="00A30952"/>
    <w:p w14:paraId="622A7301" w14:textId="77777777" w:rsidR="00A30952" w:rsidRDefault="00A30952"/>
    <w:p w14:paraId="118AE181" w14:textId="77777777" w:rsidR="00A30952" w:rsidRDefault="00A30952"/>
    <w:p w14:paraId="17F9DA2C" w14:textId="77777777" w:rsidR="00A30952" w:rsidRDefault="00A30952"/>
    <w:p w14:paraId="67338853" w14:textId="77777777" w:rsidR="00A30952" w:rsidRDefault="00A30952"/>
    <w:p w14:paraId="3F01B6CA" w14:textId="77777777" w:rsidR="00A30952" w:rsidRDefault="00A30952"/>
    <w:p w14:paraId="3FCE26AB" w14:textId="77777777" w:rsidR="00A30952" w:rsidRDefault="00A30952"/>
    <w:p w14:paraId="62AE4C4E" w14:textId="77777777" w:rsidR="00A30952" w:rsidRDefault="00A30952"/>
    <w:p w14:paraId="53B2328A" w14:textId="77777777" w:rsidR="00A30952" w:rsidRDefault="00A30952"/>
    <w:p w14:paraId="7649A8AE" w14:textId="77777777" w:rsidR="00A30952" w:rsidRDefault="00A30952"/>
    <w:p w14:paraId="02D8FF2B" w14:textId="77777777" w:rsidR="00A30952" w:rsidRDefault="00A30952"/>
    <w:p w14:paraId="59C1D416" w14:textId="77777777" w:rsidR="00A30952" w:rsidRDefault="00A30952"/>
    <w:p w14:paraId="7BF22410" w14:textId="77777777" w:rsidR="00A30952" w:rsidRDefault="00A30952"/>
    <w:p w14:paraId="135E6304" w14:textId="77777777" w:rsidR="00A30952" w:rsidRDefault="00A30952"/>
    <w:p w14:paraId="270944D4" w14:textId="77777777" w:rsidR="00A30952" w:rsidRDefault="00A30952"/>
    <w:p w14:paraId="29A25195" w14:textId="77777777" w:rsidR="00A30952" w:rsidRDefault="00A30952"/>
    <w:p w14:paraId="53208F6E" w14:textId="77777777" w:rsidR="00A30952" w:rsidRDefault="00A30952"/>
    <w:p w14:paraId="232B41AF" w14:textId="77777777" w:rsidR="00A30952" w:rsidRDefault="00A30952"/>
    <w:p w14:paraId="4D839E6E" w14:textId="77777777" w:rsidR="00A30952" w:rsidRDefault="00A30952"/>
    <w:p w14:paraId="4D61C338" w14:textId="77777777" w:rsidR="00A30952" w:rsidRDefault="00A30952"/>
    <w:p w14:paraId="3A8B0C58" w14:textId="77777777" w:rsidR="00A30952" w:rsidRDefault="00A30952"/>
    <w:p w14:paraId="03654D03" w14:textId="77777777" w:rsidR="00A30952" w:rsidRDefault="00A30952"/>
    <w:p w14:paraId="604812AD" w14:textId="77777777" w:rsidR="00A30952" w:rsidRDefault="00A30952"/>
    <w:p w14:paraId="48016597" w14:textId="77777777" w:rsidR="00A30952" w:rsidRDefault="00A30952"/>
    <w:p w14:paraId="78A33D86" w14:textId="77777777" w:rsidR="00A30952" w:rsidRDefault="00A30952"/>
    <w:p w14:paraId="297C3E8F" w14:textId="77777777" w:rsidR="00A30952" w:rsidRDefault="00A30952"/>
    <w:p w14:paraId="1E78B79D" w14:textId="77777777" w:rsidR="00A30952" w:rsidRDefault="00A30952"/>
    <w:p w14:paraId="1828B656" w14:textId="77777777" w:rsidR="00A30952" w:rsidRDefault="00A30952"/>
    <w:p w14:paraId="6CE7D2D6" w14:textId="77777777" w:rsidR="00A30952" w:rsidRDefault="00A30952"/>
    <w:p w14:paraId="14905488" w14:textId="77777777" w:rsidR="00A30952" w:rsidRDefault="00A30952"/>
    <w:p w14:paraId="00079165" w14:textId="77777777" w:rsidR="00A30952" w:rsidRDefault="00A30952"/>
    <w:p w14:paraId="3D6174B5" w14:textId="77777777" w:rsidR="00A30952" w:rsidRDefault="00A30952"/>
    <w:p w14:paraId="5EC71341" w14:textId="77777777" w:rsidR="00A30952" w:rsidRDefault="00A30952"/>
    <w:p w14:paraId="163A8161" w14:textId="77777777" w:rsidR="00A30952" w:rsidRDefault="00A30952"/>
    <w:p w14:paraId="5D8214C4" w14:textId="77777777" w:rsidR="00A30952" w:rsidRDefault="00A30952"/>
    <w:p w14:paraId="62639BB0" w14:textId="77777777" w:rsidR="00A30952" w:rsidRDefault="00A30952"/>
    <w:p w14:paraId="22588BC7" w14:textId="77777777" w:rsidR="00A30952" w:rsidRDefault="00A30952"/>
    <w:p w14:paraId="39F706CB" w14:textId="77777777" w:rsidR="00A30952" w:rsidRDefault="00A30952"/>
    <w:p w14:paraId="54CC67BF" w14:textId="77777777" w:rsidR="00A30952" w:rsidRDefault="00A30952"/>
    <w:p w14:paraId="40B4E799" w14:textId="77777777" w:rsidR="00A30952" w:rsidRDefault="00A30952"/>
    <w:p w14:paraId="7725B0EB" w14:textId="77777777" w:rsidR="00A30952" w:rsidRDefault="00A30952"/>
    <w:p w14:paraId="7C012D7D" w14:textId="77777777" w:rsidR="00A30952" w:rsidRDefault="00A30952"/>
    <w:p w14:paraId="543B1A02" w14:textId="77777777" w:rsidR="00A30952" w:rsidRDefault="00A30952"/>
    <w:p w14:paraId="7A619378" w14:textId="77777777" w:rsidR="00A30952" w:rsidRDefault="00A30952"/>
    <w:p w14:paraId="0C634D25" w14:textId="77777777" w:rsidR="00A30952" w:rsidRDefault="00A30952"/>
    <w:p w14:paraId="5893434E" w14:textId="77777777" w:rsidR="00A30952" w:rsidRDefault="00A30952"/>
    <w:p w14:paraId="2489F063" w14:textId="77777777" w:rsidR="00A30952" w:rsidRDefault="00A30952"/>
    <w:p w14:paraId="5AD7D2C4" w14:textId="77777777" w:rsidR="00A30952" w:rsidRDefault="00A30952"/>
    <w:p w14:paraId="24BD8A03" w14:textId="77777777" w:rsidR="00A30952" w:rsidRDefault="00A30952"/>
    <w:p w14:paraId="166462A5" w14:textId="77777777" w:rsidR="00A30952" w:rsidRDefault="00A30952"/>
    <w:p w14:paraId="24290758" w14:textId="77777777" w:rsidR="00A30952" w:rsidRDefault="00A30952"/>
    <w:p w14:paraId="550B85AC" w14:textId="77777777" w:rsidR="00A30952" w:rsidRDefault="00A30952"/>
    <w:p w14:paraId="3613F4FF" w14:textId="77777777" w:rsidR="00A30952" w:rsidRDefault="00A30952"/>
    <w:p w14:paraId="36AAA87D" w14:textId="77777777" w:rsidR="00A30952" w:rsidRDefault="00A30952"/>
    <w:p w14:paraId="4C0E92AF" w14:textId="77777777" w:rsidR="00A30952" w:rsidRDefault="00A30952"/>
    <w:p w14:paraId="661E2428" w14:textId="77777777" w:rsidR="00A30952" w:rsidRDefault="00A30952"/>
    <w:p w14:paraId="2D5DF18B" w14:textId="77777777" w:rsidR="00A30952" w:rsidRDefault="00A30952"/>
    <w:p w14:paraId="08082144" w14:textId="77777777" w:rsidR="00A30952" w:rsidRDefault="00A30952"/>
    <w:p w14:paraId="3AF0D0EC" w14:textId="77777777" w:rsidR="00A30952" w:rsidRDefault="00A30952"/>
    <w:p w14:paraId="438BAF72" w14:textId="77777777" w:rsidR="00A30952" w:rsidRDefault="00A30952"/>
    <w:p w14:paraId="60D68DB7" w14:textId="77777777" w:rsidR="00A30952" w:rsidRDefault="00A30952"/>
    <w:p w14:paraId="22079580" w14:textId="77777777" w:rsidR="00A30952" w:rsidRDefault="00A30952"/>
    <w:p w14:paraId="17FF182F" w14:textId="77777777" w:rsidR="00A30952" w:rsidRDefault="00A30952"/>
    <w:p w14:paraId="304F7DE5" w14:textId="77777777" w:rsidR="00A30952" w:rsidRDefault="00A30952"/>
    <w:p w14:paraId="749D8438" w14:textId="77777777" w:rsidR="00A30952" w:rsidRDefault="00A30952"/>
    <w:p w14:paraId="59E643DD" w14:textId="77777777" w:rsidR="00A30952" w:rsidRDefault="00A30952"/>
    <w:p w14:paraId="71C6684C" w14:textId="77777777" w:rsidR="00A30952" w:rsidRDefault="00A30952"/>
    <w:p w14:paraId="639C24D7" w14:textId="77777777" w:rsidR="00A30952" w:rsidRDefault="00A30952"/>
    <w:p w14:paraId="783E4869" w14:textId="77777777" w:rsidR="00A30952" w:rsidRDefault="00A30952"/>
    <w:p w14:paraId="086CCB1A" w14:textId="77777777" w:rsidR="00A30952" w:rsidRDefault="00A30952"/>
    <w:p w14:paraId="50B847BC" w14:textId="77777777" w:rsidR="00A30952" w:rsidRDefault="00A30952"/>
    <w:p w14:paraId="48A4E657" w14:textId="77777777" w:rsidR="00A30952" w:rsidRDefault="00A30952"/>
    <w:p w14:paraId="792578C9" w14:textId="77777777" w:rsidR="00A30952" w:rsidRDefault="00A30952"/>
    <w:p w14:paraId="2D97A76A" w14:textId="77777777" w:rsidR="00A30952" w:rsidRDefault="00A30952"/>
    <w:p w14:paraId="2DFE52AB" w14:textId="77777777" w:rsidR="00A30952" w:rsidRDefault="00A30952"/>
    <w:p w14:paraId="10B636B3" w14:textId="77777777" w:rsidR="00A30952" w:rsidRDefault="00A30952"/>
    <w:p w14:paraId="395D3CEE" w14:textId="77777777" w:rsidR="00A30952" w:rsidRDefault="00A30952"/>
    <w:p w14:paraId="48F75060" w14:textId="77777777" w:rsidR="00A30952" w:rsidRDefault="00A30952"/>
    <w:p w14:paraId="52D34B84" w14:textId="77777777" w:rsidR="00A30952" w:rsidRDefault="00A30952"/>
    <w:p w14:paraId="0F04DC3A" w14:textId="77777777" w:rsidR="00A30952" w:rsidRDefault="00A30952"/>
    <w:p w14:paraId="4881454E" w14:textId="77777777" w:rsidR="00A30952" w:rsidRDefault="00A30952"/>
    <w:p w14:paraId="224CAFEF" w14:textId="77777777" w:rsidR="00A30952" w:rsidRDefault="00A30952"/>
    <w:p w14:paraId="73061B32" w14:textId="77777777" w:rsidR="00A30952" w:rsidRDefault="00A30952"/>
    <w:p w14:paraId="4C4E2FEB" w14:textId="77777777" w:rsidR="00A30952" w:rsidRDefault="00A30952"/>
    <w:p w14:paraId="6E9133CB" w14:textId="77777777" w:rsidR="00A30952" w:rsidRDefault="00A30952"/>
    <w:p w14:paraId="537CE263" w14:textId="77777777" w:rsidR="00A30952" w:rsidRDefault="00A30952"/>
    <w:p w14:paraId="7905E2AD" w14:textId="77777777" w:rsidR="00A30952" w:rsidRDefault="00A30952"/>
    <w:p w14:paraId="71D60A92" w14:textId="77777777" w:rsidR="00A30952" w:rsidRDefault="00A30952"/>
    <w:p w14:paraId="3B606977" w14:textId="77777777" w:rsidR="00A30952" w:rsidRDefault="00A30952"/>
    <w:p w14:paraId="7CBADFC1" w14:textId="77777777" w:rsidR="00A30952" w:rsidRDefault="00A30952"/>
    <w:p w14:paraId="2826F40A" w14:textId="77777777" w:rsidR="00A30952" w:rsidRDefault="00A30952"/>
    <w:p w14:paraId="796CE019" w14:textId="77777777" w:rsidR="00A30952" w:rsidRDefault="00A30952"/>
    <w:p w14:paraId="60DE0F53" w14:textId="77777777" w:rsidR="00A30952" w:rsidRDefault="00A30952"/>
    <w:p w14:paraId="41FEC0E3" w14:textId="77777777" w:rsidR="00A30952" w:rsidRDefault="00A30952"/>
    <w:p w14:paraId="653AA738" w14:textId="77777777" w:rsidR="00A30952" w:rsidRDefault="00A30952"/>
    <w:p w14:paraId="162DF89F" w14:textId="77777777" w:rsidR="00A30952" w:rsidRDefault="00A30952"/>
    <w:p w14:paraId="7CA7A71A" w14:textId="77777777" w:rsidR="00A30952" w:rsidRDefault="00A30952"/>
    <w:p w14:paraId="46C28B41" w14:textId="77777777" w:rsidR="00A30952" w:rsidRDefault="00A30952"/>
    <w:p w14:paraId="30650B5D" w14:textId="77777777" w:rsidR="00A30952" w:rsidRDefault="00A30952"/>
    <w:p w14:paraId="2F71C4F4" w14:textId="77777777" w:rsidR="00A30952" w:rsidRDefault="00A30952"/>
    <w:p w14:paraId="3A9D9A22" w14:textId="77777777" w:rsidR="00A30952" w:rsidRDefault="00A30952"/>
    <w:p w14:paraId="4B2EEDDB" w14:textId="77777777" w:rsidR="00A30952" w:rsidRDefault="00A30952"/>
    <w:p w14:paraId="6267CCCA" w14:textId="77777777" w:rsidR="00A30952" w:rsidRDefault="00A30952"/>
    <w:p w14:paraId="4328403E" w14:textId="77777777" w:rsidR="00A30952" w:rsidRDefault="00A30952"/>
    <w:p w14:paraId="7A3562B6" w14:textId="77777777" w:rsidR="00A30952" w:rsidRDefault="00A30952"/>
    <w:p w14:paraId="6D18D84D" w14:textId="77777777" w:rsidR="00A30952" w:rsidRDefault="00A30952"/>
    <w:p w14:paraId="6D2EE94C" w14:textId="77777777" w:rsidR="00A30952" w:rsidRDefault="00A30952"/>
    <w:p w14:paraId="3BB8F508" w14:textId="77777777" w:rsidR="00A30952" w:rsidRDefault="00A30952"/>
    <w:p w14:paraId="419D0774" w14:textId="77777777" w:rsidR="00A30952" w:rsidRDefault="00A30952"/>
    <w:p w14:paraId="4033B4EC" w14:textId="77777777" w:rsidR="00A30952" w:rsidRDefault="00A30952"/>
    <w:p w14:paraId="1AB09C07" w14:textId="77777777" w:rsidR="00A30952" w:rsidRDefault="00A30952"/>
    <w:p w14:paraId="045E674D" w14:textId="77777777" w:rsidR="00A30952" w:rsidRDefault="00A30952"/>
    <w:p w14:paraId="34ADB5A3" w14:textId="77777777" w:rsidR="00A30952" w:rsidRDefault="00A30952"/>
    <w:p w14:paraId="071DFEB1" w14:textId="77777777" w:rsidR="00A30952" w:rsidRDefault="00A30952"/>
    <w:p w14:paraId="24C082ED" w14:textId="77777777" w:rsidR="00A30952" w:rsidRDefault="00A30952"/>
    <w:p w14:paraId="086B8189" w14:textId="77777777" w:rsidR="00A30952" w:rsidRDefault="00A30952"/>
    <w:p w14:paraId="1F552A88" w14:textId="77777777" w:rsidR="00A30952" w:rsidRDefault="00A30952"/>
    <w:p w14:paraId="214D5B01" w14:textId="77777777" w:rsidR="00A30952" w:rsidRDefault="00A30952"/>
    <w:p w14:paraId="2FA906A9" w14:textId="77777777" w:rsidR="00A30952" w:rsidRDefault="00A30952"/>
    <w:p w14:paraId="02715E4F" w14:textId="77777777" w:rsidR="00A30952" w:rsidRDefault="00A30952"/>
    <w:p w14:paraId="523BB92A" w14:textId="77777777" w:rsidR="00A30952" w:rsidRDefault="00A30952"/>
    <w:p w14:paraId="583B7080" w14:textId="77777777" w:rsidR="00A30952" w:rsidRDefault="00A30952"/>
    <w:p w14:paraId="7B57D316" w14:textId="77777777" w:rsidR="00A30952" w:rsidRDefault="00A30952"/>
    <w:p w14:paraId="7349E51B" w14:textId="77777777" w:rsidR="00A30952" w:rsidRDefault="00A30952"/>
    <w:p w14:paraId="74E72F39" w14:textId="77777777" w:rsidR="00A30952" w:rsidRDefault="00A30952"/>
    <w:p w14:paraId="640B85A1" w14:textId="77777777" w:rsidR="00A30952" w:rsidRDefault="00A30952"/>
    <w:p w14:paraId="29126F4B" w14:textId="77777777" w:rsidR="00A30952" w:rsidRDefault="00A30952"/>
    <w:p w14:paraId="4344691C" w14:textId="77777777" w:rsidR="00A30952" w:rsidRDefault="00A30952"/>
    <w:p w14:paraId="32814159" w14:textId="77777777" w:rsidR="00A30952" w:rsidRDefault="00A30952"/>
    <w:p w14:paraId="23B4B592" w14:textId="77777777" w:rsidR="00A30952" w:rsidRDefault="00A30952"/>
    <w:p w14:paraId="66A66B64" w14:textId="77777777" w:rsidR="00A30952" w:rsidRDefault="00A30952"/>
    <w:p w14:paraId="1972D4DD" w14:textId="77777777" w:rsidR="00A30952" w:rsidRDefault="00A30952"/>
    <w:p w14:paraId="655CED96" w14:textId="77777777" w:rsidR="00A30952" w:rsidRDefault="00A30952"/>
    <w:p w14:paraId="39138263" w14:textId="77777777" w:rsidR="00A30952" w:rsidRDefault="00A30952"/>
    <w:p w14:paraId="3C7DE336" w14:textId="77777777" w:rsidR="00A30952" w:rsidRDefault="00A30952"/>
    <w:p w14:paraId="448260E3" w14:textId="77777777" w:rsidR="00A30952" w:rsidRDefault="00A30952"/>
    <w:p w14:paraId="58CBCF3D" w14:textId="77777777" w:rsidR="00A30952" w:rsidRDefault="00A30952"/>
    <w:p w14:paraId="1DDA2AC8" w14:textId="77777777" w:rsidR="00A30952" w:rsidRDefault="00A30952"/>
    <w:p w14:paraId="55A80968" w14:textId="77777777" w:rsidR="00A30952" w:rsidRDefault="00A30952"/>
    <w:p w14:paraId="2A7DB0F3" w14:textId="77777777" w:rsidR="00A30952" w:rsidRDefault="00A30952"/>
    <w:p w14:paraId="32FA2FC6" w14:textId="77777777" w:rsidR="00A30952" w:rsidRDefault="00A30952"/>
    <w:p w14:paraId="43077C12" w14:textId="77777777" w:rsidR="00A30952" w:rsidRDefault="00A30952"/>
    <w:p w14:paraId="112FA0C6" w14:textId="77777777" w:rsidR="00A30952" w:rsidRDefault="00A30952"/>
    <w:p w14:paraId="6B37846C" w14:textId="77777777" w:rsidR="00A30952" w:rsidRDefault="00A30952"/>
    <w:p w14:paraId="4BE021CA" w14:textId="77777777" w:rsidR="00A30952" w:rsidRDefault="00A30952"/>
    <w:p w14:paraId="707D1447" w14:textId="77777777" w:rsidR="00A30952" w:rsidRDefault="00A30952"/>
    <w:p w14:paraId="097FD617" w14:textId="77777777" w:rsidR="00A30952" w:rsidRDefault="00A30952"/>
    <w:p w14:paraId="0844F239" w14:textId="77777777" w:rsidR="00A30952" w:rsidRDefault="00A30952"/>
    <w:p w14:paraId="580D1B38" w14:textId="77777777" w:rsidR="00A30952" w:rsidRDefault="00A30952"/>
    <w:p w14:paraId="09DA1B20" w14:textId="77777777" w:rsidR="00A30952" w:rsidRDefault="00A30952"/>
    <w:p w14:paraId="0F4F3DB2" w14:textId="77777777" w:rsidR="00A30952" w:rsidRDefault="00A30952"/>
    <w:p w14:paraId="6DFE8970" w14:textId="77777777" w:rsidR="00A30952" w:rsidRDefault="00A30952"/>
    <w:p w14:paraId="58EB7B3B" w14:textId="77777777" w:rsidR="00A30952" w:rsidRDefault="00A30952"/>
    <w:p w14:paraId="5CE375DA" w14:textId="77777777" w:rsidR="00A30952" w:rsidRDefault="00A30952"/>
    <w:p w14:paraId="1D2D09DC" w14:textId="77777777" w:rsidR="00A30952" w:rsidRDefault="00A30952"/>
    <w:p w14:paraId="63DFF258" w14:textId="77777777" w:rsidR="00A30952" w:rsidRDefault="00A30952"/>
    <w:p w14:paraId="2161075E" w14:textId="77777777" w:rsidR="00A30952" w:rsidRDefault="00A30952"/>
    <w:p w14:paraId="22645C1E" w14:textId="77777777" w:rsidR="00A30952" w:rsidRDefault="00A30952"/>
    <w:p w14:paraId="7F2EC2DC" w14:textId="77777777" w:rsidR="00A30952" w:rsidRDefault="00A30952"/>
    <w:p w14:paraId="3FF67B91" w14:textId="77777777" w:rsidR="00A30952" w:rsidRDefault="00A30952"/>
    <w:p w14:paraId="6DEF3713" w14:textId="77777777" w:rsidR="00A30952" w:rsidRDefault="00A30952"/>
    <w:p w14:paraId="0D20C619" w14:textId="77777777" w:rsidR="00A30952" w:rsidRDefault="00A30952"/>
    <w:p w14:paraId="3D5C59AA" w14:textId="77777777" w:rsidR="00A30952" w:rsidRDefault="00A30952"/>
    <w:p w14:paraId="1AE8AB86" w14:textId="77777777" w:rsidR="00A30952" w:rsidRDefault="00A30952"/>
    <w:p w14:paraId="6B08E235" w14:textId="77777777" w:rsidR="00A30952" w:rsidRDefault="00A30952"/>
    <w:p w14:paraId="4EDB03BD" w14:textId="77777777" w:rsidR="00A30952" w:rsidRDefault="00A30952"/>
    <w:p w14:paraId="432B467F" w14:textId="77777777" w:rsidR="00A30952" w:rsidRDefault="00A30952"/>
    <w:p w14:paraId="6E3C51FF" w14:textId="77777777" w:rsidR="00A30952" w:rsidRDefault="00A30952"/>
    <w:p w14:paraId="1B229801" w14:textId="77777777" w:rsidR="00A30952" w:rsidRDefault="00A30952"/>
    <w:p w14:paraId="192E154A" w14:textId="77777777" w:rsidR="00A30952" w:rsidRDefault="00A30952"/>
    <w:p w14:paraId="17F370D5" w14:textId="77777777" w:rsidR="00A30952" w:rsidRDefault="00A30952"/>
    <w:p w14:paraId="713C50A6" w14:textId="77777777" w:rsidR="00A30952" w:rsidRDefault="00A30952"/>
    <w:p w14:paraId="31EEF621" w14:textId="77777777" w:rsidR="00A30952" w:rsidRDefault="00A30952"/>
    <w:p w14:paraId="3765135A" w14:textId="77777777" w:rsidR="00A30952" w:rsidRDefault="00A30952"/>
    <w:p w14:paraId="3BA4227C" w14:textId="77777777" w:rsidR="00A30952" w:rsidRDefault="00A30952"/>
    <w:p w14:paraId="22CBD121" w14:textId="77777777" w:rsidR="00A30952" w:rsidRDefault="00A30952"/>
    <w:p w14:paraId="0022AFEA" w14:textId="77777777" w:rsidR="00A30952" w:rsidRDefault="00A30952"/>
    <w:p w14:paraId="4DC35E14" w14:textId="77777777" w:rsidR="00A30952" w:rsidRDefault="00A30952"/>
    <w:p w14:paraId="5AFCF657" w14:textId="77777777" w:rsidR="00A30952" w:rsidRDefault="00A30952"/>
    <w:p w14:paraId="35833E00" w14:textId="77777777" w:rsidR="00A30952" w:rsidRDefault="00A30952"/>
    <w:p w14:paraId="06EE4A0A" w14:textId="77777777" w:rsidR="00A30952" w:rsidRDefault="00A30952"/>
    <w:p w14:paraId="7E9B1268" w14:textId="77777777" w:rsidR="00A30952" w:rsidRDefault="00A30952"/>
    <w:p w14:paraId="1E1E2980" w14:textId="77777777" w:rsidR="00A30952" w:rsidRDefault="00A30952"/>
    <w:p w14:paraId="062AE7F3" w14:textId="77777777" w:rsidR="00A30952" w:rsidRDefault="00A30952"/>
    <w:p w14:paraId="3710FD97" w14:textId="77777777" w:rsidR="00A30952" w:rsidRDefault="00A30952"/>
    <w:p w14:paraId="21DD590F" w14:textId="77777777" w:rsidR="00A30952" w:rsidRDefault="00A30952"/>
    <w:p w14:paraId="43AE47B3" w14:textId="77777777" w:rsidR="00A30952" w:rsidRDefault="00A30952"/>
    <w:p w14:paraId="10018129" w14:textId="77777777" w:rsidR="00A30952" w:rsidRDefault="00A30952"/>
    <w:p w14:paraId="24C4C149" w14:textId="77777777" w:rsidR="00A30952" w:rsidRDefault="00A30952"/>
    <w:p w14:paraId="2B37DA9F" w14:textId="77777777" w:rsidR="00A30952" w:rsidRDefault="00A30952"/>
    <w:p w14:paraId="18CADC15" w14:textId="77777777" w:rsidR="00A30952" w:rsidRDefault="00A30952"/>
    <w:p w14:paraId="3969CEB2" w14:textId="77777777" w:rsidR="00A30952" w:rsidRDefault="00A30952"/>
    <w:p w14:paraId="2B2B5DEE" w14:textId="77777777" w:rsidR="00A30952" w:rsidRDefault="00A30952"/>
    <w:p w14:paraId="39BF3014" w14:textId="77777777" w:rsidR="00A30952" w:rsidRDefault="00A30952"/>
    <w:p w14:paraId="76A44714" w14:textId="77777777" w:rsidR="00A30952" w:rsidRDefault="00A30952"/>
    <w:p w14:paraId="1747C5FA" w14:textId="77777777" w:rsidR="00A30952" w:rsidRDefault="00A30952"/>
    <w:p w14:paraId="3782B71A" w14:textId="77777777" w:rsidR="00A30952" w:rsidRDefault="00A30952"/>
    <w:p w14:paraId="2CB72B86" w14:textId="77777777" w:rsidR="00A30952" w:rsidRDefault="00A30952"/>
    <w:p w14:paraId="0A0D8DAC" w14:textId="77777777" w:rsidR="00A30952" w:rsidRDefault="00A30952"/>
    <w:p w14:paraId="4500B8BB" w14:textId="77777777" w:rsidR="00A30952" w:rsidRDefault="00A30952"/>
    <w:p w14:paraId="47BBAF15" w14:textId="77777777" w:rsidR="00A30952" w:rsidRDefault="00A30952"/>
    <w:p w14:paraId="0638879B" w14:textId="77777777" w:rsidR="00A30952" w:rsidRDefault="00A30952"/>
    <w:p w14:paraId="41B70A05" w14:textId="77777777" w:rsidR="00A30952" w:rsidRDefault="00A30952"/>
    <w:p w14:paraId="26082AF3" w14:textId="77777777" w:rsidR="00A30952" w:rsidRDefault="00A30952"/>
    <w:p w14:paraId="22646A8B" w14:textId="77777777" w:rsidR="00A30952" w:rsidRDefault="00A30952"/>
    <w:p w14:paraId="01582E2B" w14:textId="77777777" w:rsidR="00A30952" w:rsidRDefault="00A30952"/>
    <w:p w14:paraId="2EEFC8AA" w14:textId="77777777" w:rsidR="00A30952" w:rsidRDefault="00A30952"/>
    <w:p w14:paraId="3FF1FF92" w14:textId="77777777" w:rsidR="00A30952" w:rsidRDefault="00A30952"/>
    <w:p w14:paraId="41E652E7" w14:textId="77777777" w:rsidR="00A30952" w:rsidRDefault="00A30952"/>
    <w:p w14:paraId="3C073565" w14:textId="77777777" w:rsidR="00A30952" w:rsidRDefault="00A30952"/>
    <w:p w14:paraId="7B98367C" w14:textId="77777777" w:rsidR="00A30952" w:rsidRDefault="00A30952"/>
    <w:p w14:paraId="196F283D" w14:textId="77777777" w:rsidR="00A30952" w:rsidRDefault="00A30952"/>
    <w:p w14:paraId="586762EE" w14:textId="77777777" w:rsidR="00A30952" w:rsidRDefault="00A30952"/>
    <w:p w14:paraId="114B3C33" w14:textId="77777777" w:rsidR="00A30952" w:rsidRDefault="00A30952"/>
    <w:p w14:paraId="0E512E0C" w14:textId="77777777" w:rsidR="00A30952" w:rsidRDefault="00A30952"/>
    <w:p w14:paraId="5B603AB4" w14:textId="77777777" w:rsidR="00A30952" w:rsidRDefault="00A30952"/>
    <w:p w14:paraId="15B8FC03" w14:textId="77777777" w:rsidR="00A30952" w:rsidRDefault="00A30952"/>
    <w:p w14:paraId="74A8B2CA" w14:textId="77777777" w:rsidR="00A30952" w:rsidRDefault="00A30952"/>
    <w:p w14:paraId="06DFD5F7" w14:textId="77777777" w:rsidR="00A30952" w:rsidRDefault="00A30952"/>
    <w:p w14:paraId="54200B78" w14:textId="77777777" w:rsidR="00A30952" w:rsidRDefault="00A30952"/>
    <w:p w14:paraId="6C64D0E9" w14:textId="77777777" w:rsidR="00A30952" w:rsidRDefault="00A30952"/>
    <w:p w14:paraId="72AF5E12" w14:textId="77777777" w:rsidR="00A30952" w:rsidRDefault="00A30952"/>
    <w:p w14:paraId="4CB8DA3D" w14:textId="77777777" w:rsidR="00A30952" w:rsidRDefault="00A30952"/>
    <w:p w14:paraId="6A99402E" w14:textId="77777777" w:rsidR="00A30952" w:rsidRDefault="00A30952"/>
    <w:p w14:paraId="144025BE" w14:textId="77777777" w:rsidR="00A30952" w:rsidRDefault="00A30952"/>
    <w:p w14:paraId="7BF49541" w14:textId="77777777" w:rsidR="00A30952" w:rsidRDefault="00A30952"/>
    <w:p w14:paraId="710ED765" w14:textId="77777777" w:rsidR="00A30952" w:rsidRDefault="00A30952"/>
    <w:p w14:paraId="616A3666" w14:textId="77777777" w:rsidR="00A30952" w:rsidRDefault="00A30952"/>
    <w:p w14:paraId="42B5D8DF" w14:textId="77777777" w:rsidR="00A30952" w:rsidRDefault="00A30952"/>
    <w:p w14:paraId="554DB97A" w14:textId="77777777" w:rsidR="00A30952" w:rsidRDefault="00A30952"/>
    <w:p w14:paraId="21D16EB0" w14:textId="77777777" w:rsidR="00A30952" w:rsidRDefault="00A30952"/>
    <w:p w14:paraId="7A9028F4" w14:textId="77777777" w:rsidR="00A30952" w:rsidRDefault="00A30952"/>
    <w:p w14:paraId="078022BD" w14:textId="77777777" w:rsidR="00A30952" w:rsidRDefault="00A30952"/>
    <w:p w14:paraId="59C15725" w14:textId="77777777" w:rsidR="00A30952" w:rsidRDefault="00A30952"/>
    <w:p w14:paraId="6938FFE7" w14:textId="77777777" w:rsidR="00A30952" w:rsidRDefault="00A30952"/>
    <w:p w14:paraId="4ABE3C79" w14:textId="77777777" w:rsidR="00A30952" w:rsidRDefault="00A30952"/>
    <w:p w14:paraId="7F22DBF3" w14:textId="77777777" w:rsidR="00A30952" w:rsidRDefault="00A30952"/>
    <w:p w14:paraId="775CEBFD" w14:textId="77777777" w:rsidR="00A30952" w:rsidRDefault="00A30952"/>
    <w:p w14:paraId="42D64CB6" w14:textId="77777777" w:rsidR="00A30952" w:rsidRDefault="00A30952"/>
    <w:p w14:paraId="3249A913" w14:textId="77777777" w:rsidR="00A30952" w:rsidRDefault="00A30952"/>
    <w:p w14:paraId="4EE81844" w14:textId="77777777" w:rsidR="00A30952" w:rsidRDefault="00A30952"/>
    <w:p w14:paraId="38F7C4CA" w14:textId="77777777" w:rsidR="00A30952" w:rsidRDefault="00A30952"/>
    <w:p w14:paraId="14455C4B" w14:textId="77777777" w:rsidR="00A30952" w:rsidRDefault="00A30952"/>
    <w:p w14:paraId="43F253BB" w14:textId="77777777" w:rsidR="00A30952" w:rsidRDefault="00A30952"/>
    <w:p w14:paraId="42830666" w14:textId="77777777" w:rsidR="00A30952" w:rsidRDefault="00A30952"/>
    <w:p w14:paraId="37994C40" w14:textId="77777777" w:rsidR="00A30952" w:rsidRDefault="00A30952"/>
    <w:p w14:paraId="0F0EFAE2" w14:textId="77777777" w:rsidR="00A30952" w:rsidRDefault="00A30952"/>
    <w:p w14:paraId="4CBB7C74" w14:textId="77777777" w:rsidR="00A30952" w:rsidRDefault="00A30952"/>
    <w:p w14:paraId="4FA24B80" w14:textId="77777777" w:rsidR="00A30952" w:rsidRDefault="00A30952"/>
    <w:p w14:paraId="203753C8" w14:textId="77777777" w:rsidR="00A30952" w:rsidRDefault="00A30952"/>
    <w:p w14:paraId="0595D0D0" w14:textId="77777777" w:rsidR="00A30952" w:rsidRDefault="00A30952"/>
    <w:p w14:paraId="5F787508" w14:textId="77777777" w:rsidR="00A30952" w:rsidRDefault="00A30952"/>
    <w:p w14:paraId="2B2E99F6" w14:textId="77777777" w:rsidR="00A30952" w:rsidRDefault="00A30952"/>
    <w:p w14:paraId="35D534FB" w14:textId="77777777" w:rsidR="00A30952" w:rsidRDefault="00A30952"/>
    <w:p w14:paraId="4F5E4704" w14:textId="77777777" w:rsidR="00A30952" w:rsidRDefault="00A30952"/>
    <w:p w14:paraId="6ED74961" w14:textId="77777777" w:rsidR="00A30952" w:rsidRDefault="00A30952"/>
    <w:p w14:paraId="542701C7" w14:textId="77777777" w:rsidR="00A30952" w:rsidRDefault="00A30952"/>
    <w:p w14:paraId="777C0CBA" w14:textId="77777777" w:rsidR="00A30952" w:rsidRDefault="00A30952"/>
    <w:p w14:paraId="6D0128D0" w14:textId="77777777" w:rsidR="00A30952" w:rsidRDefault="00A30952"/>
    <w:p w14:paraId="6087AD78" w14:textId="77777777" w:rsidR="00A30952" w:rsidRDefault="00A30952"/>
    <w:p w14:paraId="5016C2D0" w14:textId="77777777" w:rsidR="00A30952" w:rsidRDefault="00A30952"/>
    <w:p w14:paraId="143C86D3" w14:textId="77777777" w:rsidR="00A30952" w:rsidRDefault="00A30952"/>
    <w:p w14:paraId="710CF749" w14:textId="77777777" w:rsidR="00A30952" w:rsidRDefault="00A30952"/>
    <w:p w14:paraId="197792EC" w14:textId="77777777" w:rsidR="00A30952" w:rsidRDefault="00A30952"/>
    <w:p w14:paraId="1B4C34B0" w14:textId="77777777" w:rsidR="00A30952" w:rsidRDefault="00A30952"/>
    <w:p w14:paraId="558E0C51" w14:textId="77777777" w:rsidR="00A30952" w:rsidRDefault="00A30952"/>
    <w:p w14:paraId="457B6B19" w14:textId="77777777" w:rsidR="00A30952" w:rsidRDefault="00A30952"/>
    <w:p w14:paraId="2AC87899" w14:textId="77777777" w:rsidR="00A30952" w:rsidRDefault="00A30952"/>
    <w:p w14:paraId="67C7493D" w14:textId="77777777" w:rsidR="00A30952" w:rsidRDefault="00A30952"/>
    <w:p w14:paraId="6351AA2F" w14:textId="77777777" w:rsidR="00A30952" w:rsidRDefault="00A30952"/>
    <w:p w14:paraId="4EFAC509" w14:textId="77777777" w:rsidR="00A30952" w:rsidRDefault="00A30952"/>
    <w:p w14:paraId="0565BCB2" w14:textId="77777777" w:rsidR="00A30952" w:rsidRDefault="00A30952"/>
    <w:p w14:paraId="2B04A4A6" w14:textId="77777777" w:rsidR="00A30952" w:rsidRDefault="00A30952"/>
    <w:p w14:paraId="6C2D3FAE" w14:textId="77777777" w:rsidR="00A30952" w:rsidRDefault="00A30952"/>
    <w:p w14:paraId="1EF0EC13" w14:textId="77777777" w:rsidR="00A30952" w:rsidRDefault="00A30952"/>
    <w:p w14:paraId="1B9D641B" w14:textId="77777777" w:rsidR="00A30952" w:rsidRDefault="00A30952"/>
    <w:p w14:paraId="00161310" w14:textId="77777777" w:rsidR="00A30952" w:rsidRDefault="00A30952"/>
    <w:p w14:paraId="69E60994" w14:textId="77777777" w:rsidR="00A30952" w:rsidRDefault="00A30952"/>
    <w:p w14:paraId="390A5885" w14:textId="77777777" w:rsidR="00A30952" w:rsidRDefault="00A30952"/>
    <w:p w14:paraId="5CF2C10E" w14:textId="77777777" w:rsidR="00A30952" w:rsidRDefault="00A30952"/>
    <w:p w14:paraId="67E50EA6" w14:textId="77777777" w:rsidR="00A30952" w:rsidRDefault="00A30952"/>
    <w:p w14:paraId="596FEAF8" w14:textId="77777777" w:rsidR="00A30952" w:rsidRDefault="00A30952"/>
    <w:p w14:paraId="3595FED1" w14:textId="77777777" w:rsidR="00A30952" w:rsidRDefault="00A30952"/>
    <w:p w14:paraId="565D5FC8" w14:textId="77777777" w:rsidR="00A30952" w:rsidRDefault="00A30952"/>
    <w:p w14:paraId="57305CE9" w14:textId="77777777" w:rsidR="00A30952" w:rsidRDefault="00A30952"/>
    <w:p w14:paraId="75694E01" w14:textId="77777777" w:rsidR="00A30952" w:rsidRDefault="00A30952"/>
    <w:p w14:paraId="63E263C3" w14:textId="77777777" w:rsidR="00A30952" w:rsidRDefault="00A30952"/>
    <w:p w14:paraId="7F1A2327" w14:textId="77777777" w:rsidR="00A30952" w:rsidRDefault="00A30952"/>
    <w:p w14:paraId="28C37DEA" w14:textId="77777777" w:rsidR="00A30952" w:rsidRDefault="00A30952"/>
    <w:p w14:paraId="6EC23F77" w14:textId="77777777" w:rsidR="00A30952" w:rsidRDefault="00A30952"/>
    <w:p w14:paraId="2D09A0AF" w14:textId="77777777" w:rsidR="00A30952" w:rsidRDefault="00A30952"/>
    <w:p w14:paraId="65661524" w14:textId="77777777" w:rsidR="00A30952" w:rsidRDefault="00A30952"/>
    <w:p w14:paraId="1845EF6E" w14:textId="77777777" w:rsidR="00A30952" w:rsidRDefault="00A30952"/>
    <w:p w14:paraId="4DFF1146" w14:textId="77777777" w:rsidR="00A30952" w:rsidRDefault="00A30952"/>
    <w:p w14:paraId="4D467AC1" w14:textId="77777777" w:rsidR="00A30952" w:rsidRDefault="00A30952"/>
    <w:p w14:paraId="23E00D2A" w14:textId="77777777" w:rsidR="00A30952" w:rsidRDefault="00A30952"/>
    <w:p w14:paraId="6565CFEF" w14:textId="77777777" w:rsidR="00A30952" w:rsidRDefault="00A30952"/>
    <w:p w14:paraId="0DE6EF33" w14:textId="77777777" w:rsidR="00A30952" w:rsidRDefault="00A30952"/>
    <w:p w14:paraId="6F73362A" w14:textId="77777777" w:rsidR="00A30952" w:rsidRDefault="00A30952"/>
    <w:p w14:paraId="31F1E3C4" w14:textId="77777777" w:rsidR="00A30952" w:rsidRDefault="00A30952"/>
    <w:p w14:paraId="27BBAF72" w14:textId="77777777" w:rsidR="00A30952" w:rsidRDefault="00A30952"/>
    <w:p w14:paraId="664668B3" w14:textId="77777777" w:rsidR="00A30952" w:rsidRDefault="00A30952"/>
    <w:p w14:paraId="362B9563" w14:textId="77777777" w:rsidR="00A30952" w:rsidRDefault="00A30952"/>
    <w:p w14:paraId="410EC231" w14:textId="77777777" w:rsidR="00A30952" w:rsidRDefault="00A30952"/>
    <w:p w14:paraId="6E3CB9B9" w14:textId="77777777" w:rsidR="00A30952" w:rsidRDefault="00A30952"/>
    <w:p w14:paraId="2AADEBF0" w14:textId="77777777" w:rsidR="00A30952" w:rsidRDefault="00A30952"/>
    <w:p w14:paraId="6D41283B" w14:textId="77777777" w:rsidR="00A30952" w:rsidRDefault="00A30952"/>
    <w:p w14:paraId="77B15BA9" w14:textId="77777777" w:rsidR="00A30952" w:rsidRDefault="00A30952"/>
    <w:p w14:paraId="6A1668E3" w14:textId="77777777" w:rsidR="00A30952" w:rsidRDefault="00A30952"/>
    <w:p w14:paraId="78C2CE76" w14:textId="77777777" w:rsidR="00A30952" w:rsidRDefault="00A30952"/>
    <w:p w14:paraId="64778AB0" w14:textId="77777777" w:rsidR="00A30952" w:rsidRDefault="00A30952"/>
    <w:p w14:paraId="59106BA9" w14:textId="77777777" w:rsidR="00A30952" w:rsidRDefault="00A30952"/>
    <w:p w14:paraId="65FF178C" w14:textId="77777777" w:rsidR="00A30952" w:rsidRDefault="00A30952"/>
    <w:p w14:paraId="063737F2" w14:textId="77777777" w:rsidR="00A30952" w:rsidRDefault="00A30952"/>
    <w:p w14:paraId="0F69E97A" w14:textId="77777777" w:rsidR="00A30952" w:rsidRDefault="00A30952"/>
    <w:p w14:paraId="6D2EA763" w14:textId="77777777" w:rsidR="00A30952" w:rsidRDefault="00A30952"/>
    <w:p w14:paraId="31D87867" w14:textId="77777777" w:rsidR="00A30952" w:rsidRDefault="00A30952"/>
    <w:p w14:paraId="588FCF93" w14:textId="77777777" w:rsidR="00A30952" w:rsidRDefault="00A30952"/>
    <w:p w14:paraId="201B112C" w14:textId="77777777" w:rsidR="00A30952" w:rsidRDefault="00A30952"/>
    <w:p w14:paraId="496E857F" w14:textId="77777777" w:rsidR="00A30952" w:rsidRDefault="00A30952"/>
    <w:p w14:paraId="3004420A" w14:textId="77777777" w:rsidR="00A30952" w:rsidRDefault="00A30952"/>
    <w:p w14:paraId="2E663880" w14:textId="77777777" w:rsidR="00A30952" w:rsidRDefault="00A30952"/>
    <w:p w14:paraId="22924930" w14:textId="77777777" w:rsidR="00A30952" w:rsidRDefault="00A30952"/>
    <w:p w14:paraId="610E833D" w14:textId="77777777" w:rsidR="00A30952" w:rsidRDefault="00A30952"/>
    <w:p w14:paraId="04CD9BF9" w14:textId="77777777" w:rsidR="00A30952" w:rsidRDefault="00A30952"/>
    <w:p w14:paraId="5EE546A5" w14:textId="77777777" w:rsidR="00A30952" w:rsidRDefault="00A30952"/>
    <w:p w14:paraId="1CD401B5" w14:textId="77777777" w:rsidR="00A30952" w:rsidRDefault="00A30952"/>
    <w:p w14:paraId="0C524776" w14:textId="77777777" w:rsidR="00A30952" w:rsidRDefault="00A30952"/>
    <w:p w14:paraId="4B8C3104" w14:textId="77777777" w:rsidR="00A30952" w:rsidRDefault="00A30952"/>
    <w:p w14:paraId="5C41344D" w14:textId="77777777" w:rsidR="00A30952" w:rsidRDefault="00A30952"/>
    <w:p w14:paraId="4C80639C" w14:textId="77777777" w:rsidR="00A30952" w:rsidRDefault="00A30952"/>
    <w:p w14:paraId="747A3840" w14:textId="77777777" w:rsidR="00A30952" w:rsidRDefault="00A30952"/>
    <w:p w14:paraId="0FCCF4A0" w14:textId="77777777" w:rsidR="00A30952" w:rsidRDefault="00A30952"/>
    <w:p w14:paraId="44D15DE4" w14:textId="77777777" w:rsidR="00A30952" w:rsidRDefault="00A30952"/>
    <w:p w14:paraId="2F0BBD69" w14:textId="77777777" w:rsidR="00A30952" w:rsidRDefault="00A30952"/>
    <w:p w14:paraId="706E26DB" w14:textId="77777777" w:rsidR="00A30952" w:rsidRDefault="00A30952"/>
    <w:p w14:paraId="4CD584DC" w14:textId="77777777" w:rsidR="00A30952" w:rsidRDefault="00A30952"/>
    <w:p w14:paraId="3656DBF1" w14:textId="77777777" w:rsidR="00A30952" w:rsidRDefault="00A30952"/>
    <w:p w14:paraId="3D40753B" w14:textId="77777777" w:rsidR="00A30952" w:rsidRDefault="00A30952"/>
    <w:p w14:paraId="6CDE399D" w14:textId="77777777" w:rsidR="00A30952" w:rsidRDefault="00A30952"/>
    <w:p w14:paraId="24552C6E" w14:textId="77777777" w:rsidR="00A30952" w:rsidRDefault="00A30952"/>
    <w:p w14:paraId="72963D1E" w14:textId="77777777" w:rsidR="00A30952" w:rsidRDefault="00A30952"/>
    <w:p w14:paraId="08B39AD8" w14:textId="77777777" w:rsidR="00A30952" w:rsidRDefault="00A30952"/>
    <w:p w14:paraId="6D47F628" w14:textId="77777777" w:rsidR="00A30952" w:rsidRDefault="00A30952"/>
    <w:p w14:paraId="7CBB4461" w14:textId="77777777" w:rsidR="00A30952" w:rsidRDefault="00A30952"/>
    <w:p w14:paraId="373B3426" w14:textId="77777777" w:rsidR="00A30952" w:rsidRDefault="00A30952"/>
    <w:p w14:paraId="754C79D5" w14:textId="77777777" w:rsidR="00A30952" w:rsidRDefault="00A30952"/>
    <w:p w14:paraId="11EACD07" w14:textId="77777777" w:rsidR="00A30952" w:rsidRDefault="00A30952"/>
    <w:p w14:paraId="77C847B4" w14:textId="77777777" w:rsidR="00A30952" w:rsidRDefault="00A30952"/>
    <w:p w14:paraId="5973AD24" w14:textId="77777777" w:rsidR="00A30952" w:rsidRDefault="00A30952"/>
    <w:p w14:paraId="45C61585" w14:textId="77777777" w:rsidR="00A30952" w:rsidRDefault="00A30952"/>
    <w:p w14:paraId="5B34682E" w14:textId="77777777" w:rsidR="00A30952" w:rsidRDefault="00A30952"/>
    <w:p w14:paraId="048D96E3" w14:textId="77777777" w:rsidR="00A30952" w:rsidRDefault="00A30952"/>
    <w:p w14:paraId="46E244B4" w14:textId="77777777" w:rsidR="00A30952" w:rsidRDefault="00A30952"/>
    <w:p w14:paraId="717276BE" w14:textId="77777777" w:rsidR="00A30952" w:rsidRDefault="00A30952"/>
    <w:p w14:paraId="4F42508E" w14:textId="77777777" w:rsidR="00A30952" w:rsidRDefault="00A30952"/>
    <w:p w14:paraId="3E194967" w14:textId="77777777" w:rsidR="00A30952" w:rsidRDefault="00A30952"/>
    <w:p w14:paraId="6B21CAE2" w14:textId="77777777" w:rsidR="00A30952" w:rsidRDefault="00A30952"/>
    <w:p w14:paraId="0A713179" w14:textId="77777777" w:rsidR="00A30952" w:rsidRDefault="00A30952"/>
    <w:p w14:paraId="33839BB1" w14:textId="77777777" w:rsidR="00A30952" w:rsidRDefault="00A30952"/>
    <w:p w14:paraId="5AF899A2" w14:textId="77777777" w:rsidR="00A30952" w:rsidRDefault="00A30952"/>
    <w:p w14:paraId="0E2ACEDF" w14:textId="77777777" w:rsidR="00A30952" w:rsidRDefault="00A30952"/>
    <w:p w14:paraId="1B4EED86" w14:textId="77777777" w:rsidR="00A30952" w:rsidRDefault="00A30952"/>
    <w:p w14:paraId="3DFADD1C" w14:textId="77777777" w:rsidR="00A30952" w:rsidRDefault="00A30952"/>
    <w:p w14:paraId="5C01542F" w14:textId="77777777" w:rsidR="00A30952" w:rsidRDefault="00A30952"/>
    <w:p w14:paraId="3A07872F" w14:textId="77777777" w:rsidR="00A30952" w:rsidRDefault="00A30952"/>
    <w:p w14:paraId="4DD9F66E" w14:textId="77777777" w:rsidR="00A30952" w:rsidRDefault="00A30952"/>
    <w:p w14:paraId="3DCFCA6E" w14:textId="77777777" w:rsidR="00A30952" w:rsidRDefault="00A30952"/>
    <w:p w14:paraId="6795AA16" w14:textId="77777777" w:rsidR="00A30952" w:rsidRDefault="00A30952"/>
    <w:p w14:paraId="73AAFCCF" w14:textId="77777777" w:rsidR="00A30952" w:rsidRDefault="00A30952"/>
    <w:p w14:paraId="01B183D8" w14:textId="77777777" w:rsidR="00A30952" w:rsidRDefault="00A30952"/>
    <w:p w14:paraId="121BA5A7" w14:textId="77777777" w:rsidR="00A30952" w:rsidRDefault="00A30952"/>
    <w:p w14:paraId="49AEA347" w14:textId="77777777" w:rsidR="00A30952" w:rsidRDefault="00A30952"/>
    <w:p w14:paraId="4BBAC0B2" w14:textId="77777777" w:rsidR="00A30952" w:rsidRDefault="00A30952"/>
    <w:p w14:paraId="567F47B3" w14:textId="77777777" w:rsidR="00A30952" w:rsidRDefault="00A30952"/>
    <w:p w14:paraId="6BEE9277" w14:textId="77777777" w:rsidR="00A30952" w:rsidRDefault="00A30952"/>
    <w:p w14:paraId="3A75C369" w14:textId="77777777" w:rsidR="00A30952" w:rsidRDefault="00A30952"/>
    <w:p w14:paraId="52D66770" w14:textId="77777777" w:rsidR="00A30952" w:rsidRDefault="00A30952"/>
    <w:p w14:paraId="064B1ACB" w14:textId="77777777" w:rsidR="00A30952" w:rsidRDefault="00A30952"/>
    <w:p w14:paraId="0A4F8ED4" w14:textId="77777777" w:rsidR="00A30952" w:rsidRDefault="00A30952"/>
    <w:p w14:paraId="29270D85" w14:textId="77777777" w:rsidR="00A30952" w:rsidRDefault="00A30952"/>
    <w:p w14:paraId="5A3E6B20" w14:textId="77777777" w:rsidR="00A30952" w:rsidRDefault="00A30952"/>
    <w:p w14:paraId="27A0933A" w14:textId="77777777" w:rsidR="00A30952" w:rsidRDefault="00A30952"/>
    <w:p w14:paraId="563CE16D" w14:textId="77777777" w:rsidR="00A30952" w:rsidRDefault="00A30952"/>
    <w:p w14:paraId="78A0E5C4" w14:textId="77777777" w:rsidR="00A30952" w:rsidRDefault="00A30952"/>
    <w:p w14:paraId="4F9B81DE" w14:textId="77777777" w:rsidR="00A30952" w:rsidRDefault="00A30952"/>
    <w:p w14:paraId="1BD2109F" w14:textId="77777777" w:rsidR="00A30952" w:rsidRDefault="00A30952"/>
    <w:p w14:paraId="64D4579C" w14:textId="77777777" w:rsidR="00A30952" w:rsidRDefault="00A30952"/>
    <w:p w14:paraId="4131F030" w14:textId="77777777" w:rsidR="00A30952" w:rsidRDefault="00A30952"/>
    <w:p w14:paraId="33D82639" w14:textId="77777777" w:rsidR="00A30952" w:rsidRDefault="00A30952"/>
    <w:p w14:paraId="063F28CF" w14:textId="77777777" w:rsidR="00A30952" w:rsidRDefault="00A30952"/>
    <w:p w14:paraId="400D4758" w14:textId="77777777" w:rsidR="00A30952" w:rsidRDefault="00A30952"/>
    <w:p w14:paraId="5876D302" w14:textId="77777777" w:rsidR="00A30952" w:rsidRDefault="00A30952"/>
    <w:p w14:paraId="6189DDF9" w14:textId="77777777" w:rsidR="00A30952" w:rsidRDefault="00A30952"/>
    <w:p w14:paraId="01158908" w14:textId="77777777" w:rsidR="00A30952" w:rsidRDefault="00A30952"/>
    <w:p w14:paraId="323696C7" w14:textId="77777777" w:rsidR="00A30952" w:rsidRDefault="00A30952"/>
    <w:p w14:paraId="734323D6" w14:textId="77777777" w:rsidR="00A30952" w:rsidRDefault="00A30952"/>
    <w:p w14:paraId="71C2C263" w14:textId="77777777" w:rsidR="00A30952" w:rsidRDefault="00A30952"/>
    <w:p w14:paraId="57A838F0" w14:textId="77777777" w:rsidR="00A30952" w:rsidRDefault="00A30952"/>
    <w:p w14:paraId="6B9D3B75" w14:textId="77777777" w:rsidR="00A30952" w:rsidRDefault="00A30952"/>
    <w:p w14:paraId="09FEE367" w14:textId="77777777" w:rsidR="00A30952" w:rsidRDefault="00A30952"/>
    <w:p w14:paraId="1266AF7A" w14:textId="77777777" w:rsidR="00A30952" w:rsidRDefault="00A30952"/>
    <w:p w14:paraId="0866929F" w14:textId="77777777" w:rsidR="00A30952" w:rsidRDefault="00A30952"/>
    <w:p w14:paraId="6213932F" w14:textId="77777777" w:rsidR="00A30952" w:rsidRDefault="00A30952"/>
    <w:p w14:paraId="24025F79" w14:textId="77777777" w:rsidR="00A30952" w:rsidRDefault="00A30952"/>
    <w:p w14:paraId="0A155FEE" w14:textId="77777777" w:rsidR="00A30952" w:rsidRDefault="00A30952"/>
    <w:p w14:paraId="710DDF10" w14:textId="77777777" w:rsidR="00A30952" w:rsidRDefault="00A30952"/>
    <w:p w14:paraId="3C334C18" w14:textId="77777777" w:rsidR="00A30952" w:rsidRDefault="00A30952"/>
    <w:p w14:paraId="16FB021F" w14:textId="77777777" w:rsidR="00A30952" w:rsidRDefault="00A30952"/>
    <w:p w14:paraId="368D2B17" w14:textId="77777777" w:rsidR="00A30952" w:rsidRDefault="00A30952"/>
    <w:p w14:paraId="60BAE44D" w14:textId="77777777" w:rsidR="00A30952" w:rsidRDefault="00A30952"/>
    <w:p w14:paraId="7CD53ABB" w14:textId="77777777" w:rsidR="00A30952" w:rsidRDefault="00A30952"/>
    <w:p w14:paraId="1B3B1331" w14:textId="77777777" w:rsidR="00A30952" w:rsidRDefault="00A30952"/>
    <w:p w14:paraId="445C10FF" w14:textId="77777777" w:rsidR="00A30952" w:rsidRDefault="00A30952"/>
    <w:p w14:paraId="1B04EA72" w14:textId="77777777" w:rsidR="00A30952" w:rsidRDefault="00A30952"/>
    <w:p w14:paraId="26A2C8CB" w14:textId="77777777" w:rsidR="00A30952" w:rsidRDefault="00A30952"/>
    <w:p w14:paraId="4DFDE21F" w14:textId="77777777" w:rsidR="00A30952" w:rsidRDefault="00A30952"/>
    <w:p w14:paraId="1FD898F4" w14:textId="77777777" w:rsidR="00A30952" w:rsidRDefault="00A30952"/>
    <w:p w14:paraId="53708C60" w14:textId="77777777" w:rsidR="00A30952" w:rsidRDefault="00A30952"/>
    <w:p w14:paraId="1FC62082" w14:textId="77777777" w:rsidR="00A30952" w:rsidRDefault="00A30952"/>
    <w:p w14:paraId="0ED9E8B5" w14:textId="77777777" w:rsidR="00A30952" w:rsidRDefault="00A30952"/>
    <w:p w14:paraId="58C1142F" w14:textId="77777777" w:rsidR="00A30952" w:rsidRDefault="00A30952"/>
    <w:p w14:paraId="02304444" w14:textId="77777777" w:rsidR="00A30952" w:rsidRDefault="00A30952"/>
    <w:p w14:paraId="10B79B7B" w14:textId="77777777" w:rsidR="00A30952" w:rsidRDefault="00A30952"/>
    <w:p w14:paraId="6ED468B1" w14:textId="77777777" w:rsidR="00A30952" w:rsidRDefault="00A30952"/>
    <w:p w14:paraId="65C1492E" w14:textId="77777777" w:rsidR="00A30952" w:rsidRDefault="00A30952"/>
    <w:p w14:paraId="432165B8" w14:textId="77777777" w:rsidR="00A30952" w:rsidRDefault="00A30952"/>
    <w:p w14:paraId="73480EEB" w14:textId="77777777" w:rsidR="00A30952" w:rsidRDefault="00A30952"/>
    <w:p w14:paraId="2E714DBA" w14:textId="77777777" w:rsidR="00A30952" w:rsidRDefault="00A30952"/>
    <w:p w14:paraId="4BBF91E4" w14:textId="77777777" w:rsidR="00A30952" w:rsidRDefault="00A30952"/>
    <w:p w14:paraId="0F4CAFF2" w14:textId="77777777" w:rsidR="00A30952" w:rsidRDefault="00A30952"/>
    <w:p w14:paraId="0C06A1C5" w14:textId="77777777" w:rsidR="00A30952" w:rsidRDefault="00A30952"/>
    <w:p w14:paraId="7578C7A6" w14:textId="77777777" w:rsidR="00A30952" w:rsidRDefault="00A30952"/>
    <w:p w14:paraId="35901747" w14:textId="77777777" w:rsidR="00A30952" w:rsidRDefault="00A30952"/>
    <w:p w14:paraId="73D9CEE3" w14:textId="77777777" w:rsidR="00A30952" w:rsidRDefault="00A30952"/>
    <w:p w14:paraId="05E2E157" w14:textId="77777777" w:rsidR="00A30952" w:rsidRDefault="00A30952"/>
    <w:p w14:paraId="6BEB7848" w14:textId="77777777" w:rsidR="00A30952" w:rsidRDefault="00A30952"/>
    <w:p w14:paraId="43724C68" w14:textId="77777777" w:rsidR="00A30952" w:rsidRDefault="00A30952"/>
    <w:p w14:paraId="12E9FB24" w14:textId="77777777" w:rsidR="00A30952" w:rsidRDefault="00A30952"/>
    <w:p w14:paraId="355440E3" w14:textId="77777777" w:rsidR="00A30952" w:rsidRDefault="00A30952"/>
    <w:p w14:paraId="7C4A0FC4" w14:textId="77777777" w:rsidR="00A30952" w:rsidRDefault="00A30952"/>
    <w:p w14:paraId="404BC119" w14:textId="77777777" w:rsidR="00A30952" w:rsidRDefault="00A30952"/>
    <w:p w14:paraId="353BAF54" w14:textId="77777777" w:rsidR="00A30952" w:rsidRDefault="00A30952"/>
    <w:p w14:paraId="4DC1FBC9" w14:textId="77777777" w:rsidR="00A30952" w:rsidRDefault="00A30952"/>
    <w:p w14:paraId="25E538CB" w14:textId="77777777" w:rsidR="00A30952" w:rsidRDefault="00A30952"/>
    <w:p w14:paraId="65C0975D" w14:textId="77777777" w:rsidR="00A30952" w:rsidRDefault="00A30952"/>
    <w:p w14:paraId="287BBFE6" w14:textId="77777777" w:rsidR="00A30952" w:rsidRDefault="00A30952"/>
    <w:p w14:paraId="2E7DB0B9" w14:textId="77777777" w:rsidR="00A30952" w:rsidRDefault="00A30952"/>
    <w:p w14:paraId="26F17EB4" w14:textId="77777777" w:rsidR="00A30952" w:rsidRDefault="00A30952"/>
    <w:p w14:paraId="19967C89" w14:textId="77777777" w:rsidR="00A30952" w:rsidRDefault="00A30952"/>
    <w:p w14:paraId="3D344FA3" w14:textId="77777777" w:rsidR="00A30952" w:rsidRDefault="00A30952"/>
    <w:p w14:paraId="1ADFFF14" w14:textId="77777777" w:rsidR="00A30952" w:rsidRDefault="00A30952"/>
    <w:p w14:paraId="1E495418" w14:textId="77777777" w:rsidR="00A30952" w:rsidRDefault="00A30952"/>
    <w:p w14:paraId="7E2BEE89" w14:textId="77777777" w:rsidR="00A30952" w:rsidRDefault="00A30952"/>
    <w:p w14:paraId="766B0B75" w14:textId="77777777" w:rsidR="00A30952" w:rsidRDefault="00A30952"/>
    <w:p w14:paraId="03A373EE" w14:textId="77777777" w:rsidR="00A30952" w:rsidRDefault="00A30952"/>
    <w:p w14:paraId="30A31EA5" w14:textId="77777777" w:rsidR="00A30952" w:rsidRDefault="00A30952"/>
    <w:p w14:paraId="7CDB67B8" w14:textId="77777777" w:rsidR="00A30952" w:rsidRDefault="00A30952"/>
    <w:p w14:paraId="0826FE80" w14:textId="77777777" w:rsidR="00A30952" w:rsidRDefault="00A30952"/>
    <w:p w14:paraId="5AFE2354" w14:textId="77777777" w:rsidR="00A30952" w:rsidRDefault="00A30952"/>
    <w:p w14:paraId="629E3B82" w14:textId="77777777" w:rsidR="00A30952" w:rsidRDefault="00A30952"/>
    <w:p w14:paraId="6B5DDCF1" w14:textId="77777777" w:rsidR="00A30952" w:rsidRDefault="00A30952"/>
    <w:p w14:paraId="0AF1E6EA" w14:textId="77777777" w:rsidR="00A30952" w:rsidRDefault="00A30952"/>
    <w:p w14:paraId="7D345F11" w14:textId="77777777" w:rsidR="00A30952" w:rsidRDefault="00A30952"/>
    <w:p w14:paraId="5D301AFE" w14:textId="77777777" w:rsidR="00A30952" w:rsidRDefault="00A30952"/>
    <w:p w14:paraId="19885A04" w14:textId="77777777" w:rsidR="00A30952" w:rsidRDefault="00A30952"/>
    <w:p w14:paraId="1EF219D5" w14:textId="77777777" w:rsidR="00A30952" w:rsidRDefault="00A30952"/>
    <w:p w14:paraId="48D5B3B4" w14:textId="77777777" w:rsidR="00A30952" w:rsidRDefault="00A30952"/>
    <w:p w14:paraId="495BEA7D" w14:textId="77777777" w:rsidR="00A30952" w:rsidRDefault="00A30952"/>
    <w:p w14:paraId="663F9F0A" w14:textId="77777777" w:rsidR="00A30952" w:rsidRDefault="00A30952"/>
    <w:p w14:paraId="31C53679" w14:textId="77777777" w:rsidR="00A30952" w:rsidRDefault="00A30952"/>
    <w:p w14:paraId="75C792C0" w14:textId="77777777" w:rsidR="00A30952" w:rsidRDefault="00A30952"/>
    <w:p w14:paraId="0455C4F1" w14:textId="77777777" w:rsidR="00A30952" w:rsidRDefault="00A30952"/>
    <w:p w14:paraId="69710852" w14:textId="77777777" w:rsidR="00A30952" w:rsidRDefault="00A30952"/>
    <w:p w14:paraId="30592987" w14:textId="77777777" w:rsidR="00A30952" w:rsidRDefault="00A30952"/>
    <w:p w14:paraId="679ADD8F" w14:textId="77777777" w:rsidR="00A30952" w:rsidRDefault="00A30952"/>
    <w:p w14:paraId="3B3295A9" w14:textId="77777777" w:rsidR="00A30952" w:rsidRDefault="00A30952"/>
    <w:p w14:paraId="1EA43EA7" w14:textId="77777777" w:rsidR="00A30952" w:rsidRDefault="00A30952"/>
    <w:p w14:paraId="1E04405F" w14:textId="77777777" w:rsidR="00A30952" w:rsidRDefault="00A30952"/>
    <w:p w14:paraId="24263CBA" w14:textId="77777777" w:rsidR="00A30952" w:rsidRDefault="00A30952"/>
    <w:p w14:paraId="69F47898" w14:textId="77777777" w:rsidR="00A30952" w:rsidRDefault="00A30952"/>
    <w:p w14:paraId="62C354EE" w14:textId="77777777" w:rsidR="00A30952" w:rsidRDefault="00A30952"/>
    <w:p w14:paraId="7A9E1602" w14:textId="77777777" w:rsidR="00A30952" w:rsidRDefault="00A30952"/>
    <w:p w14:paraId="1DBF4BFB" w14:textId="77777777" w:rsidR="00A30952" w:rsidRDefault="00A30952"/>
    <w:p w14:paraId="4ED29C66" w14:textId="77777777" w:rsidR="00A30952" w:rsidRDefault="00A30952"/>
    <w:p w14:paraId="00C6C216" w14:textId="77777777" w:rsidR="00A30952" w:rsidRDefault="00A30952"/>
    <w:p w14:paraId="64106EFA" w14:textId="77777777" w:rsidR="00A30952" w:rsidRDefault="00A30952"/>
    <w:p w14:paraId="657E545F" w14:textId="77777777" w:rsidR="00A30952" w:rsidRDefault="00A30952"/>
    <w:p w14:paraId="3A77A6DD" w14:textId="77777777" w:rsidR="00A30952" w:rsidRDefault="00A30952"/>
    <w:p w14:paraId="1B494AC6" w14:textId="77777777" w:rsidR="00A30952" w:rsidRDefault="00A30952"/>
    <w:p w14:paraId="65C64347" w14:textId="77777777" w:rsidR="00A30952" w:rsidRDefault="00A30952"/>
    <w:p w14:paraId="020FE139" w14:textId="77777777" w:rsidR="00A30952" w:rsidRDefault="00A30952"/>
    <w:p w14:paraId="364006CC" w14:textId="77777777" w:rsidR="00A30952" w:rsidRDefault="00A30952"/>
    <w:p w14:paraId="515197B4" w14:textId="77777777" w:rsidR="00A30952" w:rsidRDefault="00A30952"/>
    <w:p w14:paraId="4235ABD5" w14:textId="77777777" w:rsidR="00A30952" w:rsidRDefault="00A30952"/>
    <w:p w14:paraId="200DE33F" w14:textId="77777777" w:rsidR="00A30952" w:rsidRDefault="00A30952"/>
    <w:p w14:paraId="4FD3ABB2" w14:textId="77777777" w:rsidR="00A30952" w:rsidRDefault="00A30952"/>
    <w:p w14:paraId="066EB445" w14:textId="77777777" w:rsidR="00A30952" w:rsidRDefault="00A30952"/>
    <w:p w14:paraId="60065E0E" w14:textId="77777777" w:rsidR="00A30952" w:rsidRDefault="00A30952"/>
    <w:p w14:paraId="6F53389E" w14:textId="77777777" w:rsidR="00A30952" w:rsidRDefault="00A30952"/>
    <w:p w14:paraId="66AFF710" w14:textId="77777777" w:rsidR="00A30952" w:rsidRDefault="00A30952"/>
    <w:p w14:paraId="07A60FC9" w14:textId="77777777" w:rsidR="00A30952" w:rsidRDefault="00A30952"/>
    <w:p w14:paraId="08B845E0" w14:textId="77777777" w:rsidR="00A30952" w:rsidRDefault="00A30952"/>
    <w:p w14:paraId="205D4A2A" w14:textId="77777777" w:rsidR="00A30952" w:rsidRDefault="00A30952"/>
    <w:p w14:paraId="35F2F20B" w14:textId="77777777" w:rsidR="00A30952" w:rsidRDefault="00A30952"/>
    <w:p w14:paraId="443C6018" w14:textId="77777777" w:rsidR="00A30952" w:rsidRDefault="00A30952"/>
    <w:p w14:paraId="5B3F593A" w14:textId="77777777" w:rsidR="00A30952" w:rsidRDefault="00A30952"/>
    <w:p w14:paraId="284EDE1D" w14:textId="77777777" w:rsidR="00A30952" w:rsidRDefault="00A30952"/>
    <w:p w14:paraId="74ABC26B" w14:textId="77777777" w:rsidR="00A30952" w:rsidRDefault="00A30952"/>
    <w:p w14:paraId="7C4E7270" w14:textId="77777777" w:rsidR="00A30952" w:rsidRDefault="00A30952"/>
    <w:p w14:paraId="68891E5B" w14:textId="77777777" w:rsidR="00A30952" w:rsidRDefault="00A30952"/>
    <w:p w14:paraId="6F5E8A02" w14:textId="77777777" w:rsidR="00A30952" w:rsidRDefault="00A30952"/>
    <w:p w14:paraId="18E15FB9" w14:textId="77777777" w:rsidR="00A30952" w:rsidRDefault="00A30952"/>
    <w:p w14:paraId="1921EC63" w14:textId="77777777" w:rsidR="00A30952" w:rsidRDefault="00A30952"/>
    <w:p w14:paraId="457663F0" w14:textId="77777777" w:rsidR="00A30952" w:rsidRDefault="00A30952"/>
    <w:p w14:paraId="69E4BD16" w14:textId="77777777" w:rsidR="00A30952" w:rsidRDefault="00A30952"/>
    <w:p w14:paraId="0736D91A" w14:textId="77777777" w:rsidR="00A30952" w:rsidRDefault="00A30952"/>
    <w:p w14:paraId="5E336155" w14:textId="77777777" w:rsidR="00A30952" w:rsidRDefault="00A30952"/>
    <w:p w14:paraId="7429DE21" w14:textId="77777777" w:rsidR="00A30952" w:rsidRDefault="00A30952"/>
    <w:p w14:paraId="053B998B" w14:textId="77777777" w:rsidR="00A30952" w:rsidRDefault="00A30952"/>
    <w:p w14:paraId="5A7E1F38" w14:textId="77777777" w:rsidR="00A30952" w:rsidRDefault="00A30952"/>
    <w:p w14:paraId="33808A40" w14:textId="77777777" w:rsidR="00A30952" w:rsidRDefault="00A30952"/>
    <w:p w14:paraId="65448A18" w14:textId="77777777" w:rsidR="00A30952" w:rsidRDefault="00A30952"/>
    <w:p w14:paraId="1172BA8D" w14:textId="77777777" w:rsidR="00A30952" w:rsidRDefault="00A30952"/>
    <w:p w14:paraId="796B620D" w14:textId="77777777" w:rsidR="00A30952" w:rsidRDefault="00A30952"/>
    <w:p w14:paraId="279D7AB8" w14:textId="77777777" w:rsidR="00A30952" w:rsidRDefault="00A30952"/>
    <w:p w14:paraId="5F79B132" w14:textId="77777777" w:rsidR="00A30952" w:rsidRDefault="00A30952"/>
    <w:p w14:paraId="5A8FA886" w14:textId="77777777" w:rsidR="00A30952" w:rsidRDefault="00A30952"/>
    <w:p w14:paraId="544102F5" w14:textId="77777777" w:rsidR="00A30952" w:rsidRDefault="00A30952"/>
    <w:p w14:paraId="5D1B4885" w14:textId="77777777" w:rsidR="00A30952" w:rsidRDefault="00A30952"/>
    <w:p w14:paraId="7AB9F625" w14:textId="77777777" w:rsidR="00A30952" w:rsidRDefault="00A30952"/>
    <w:p w14:paraId="4B24F5DB" w14:textId="77777777" w:rsidR="00A30952" w:rsidRDefault="00A30952"/>
    <w:p w14:paraId="63F8BBAE" w14:textId="77777777" w:rsidR="00A30952" w:rsidRDefault="00A30952"/>
    <w:p w14:paraId="5844FC58" w14:textId="77777777" w:rsidR="00A30952" w:rsidRDefault="00A30952"/>
    <w:p w14:paraId="699198A7" w14:textId="77777777" w:rsidR="00A30952" w:rsidRDefault="00A30952"/>
    <w:p w14:paraId="119A32F6" w14:textId="77777777" w:rsidR="00A30952" w:rsidRDefault="00A30952"/>
    <w:p w14:paraId="63A1B73F" w14:textId="77777777" w:rsidR="00A30952" w:rsidRDefault="00A30952"/>
    <w:p w14:paraId="4DFFC859" w14:textId="77777777" w:rsidR="00A30952" w:rsidRDefault="00A30952"/>
    <w:p w14:paraId="68B5DDB7" w14:textId="77777777" w:rsidR="00A30952" w:rsidRDefault="00A30952"/>
    <w:p w14:paraId="24079817" w14:textId="77777777" w:rsidR="00A30952" w:rsidRDefault="00A30952"/>
    <w:p w14:paraId="52625F54" w14:textId="77777777" w:rsidR="00A30952" w:rsidRDefault="00A30952"/>
    <w:p w14:paraId="22F00377" w14:textId="77777777" w:rsidR="00A30952" w:rsidRDefault="00A30952"/>
    <w:p w14:paraId="6CC1BFEC" w14:textId="77777777" w:rsidR="00A30952" w:rsidRDefault="00A30952"/>
    <w:p w14:paraId="5FECBCD0" w14:textId="77777777" w:rsidR="00A30952" w:rsidRDefault="00A30952"/>
    <w:p w14:paraId="18146FFA" w14:textId="77777777" w:rsidR="00A30952" w:rsidRDefault="00A30952"/>
    <w:p w14:paraId="63187953" w14:textId="77777777" w:rsidR="00A30952" w:rsidRDefault="00A30952"/>
    <w:p w14:paraId="3CF34523" w14:textId="77777777" w:rsidR="00A30952" w:rsidRDefault="00A30952"/>
    <w:p w14:paraId="5BB01D57" w14:textId="77777777" w:rsidR="00A30952" w:rsidRDefault="00A30952"/>
    <w:p w14:paraId="0E627357" w14:textId="77777777" w:rsidR="00A30952" w:rsidRDefault="00A30952"/>
    <w:p w14:paraId="71EF972F" w14:textId="77777777" w:rsidR="00A30952" w:rsidRDefault="00A30952"/>
    <w:p w14:paraId="0F87EA53" w14:textId="77777777" w:rsidR="00A30952" w:rsidRDefault="00A30952"/>
    <w:p w14:paraId="6C353C8E" w14:textId="77777777" w:rsidR="00A30952" w:rsidRDefault="00A30952"/>
    <w:p w14:paraId="5160FB96" w14:textId="77777777" w:rsidR="00A30952" w:rsidRDefault="00A30952"/>
    <w:p w14:paraId="10A087D5" w14:textId="77777777" w:rsidR="00A30952" w:rsidRDefault="00A30952"/>
    <w:p w14:paraId="79879DCA" w14:textId="77777777" w:rsidR="00A30952" w:rsidRDefault="00A30952"/>
    <w:p w14:paraId="62BD3D0D" w14:textId="77777777" w:rsidR="00A30952" w:rsidRDefault="00A30952"/>
    <w:p w14:paraId="10DC0081" w14:textId="77777777" w:rsidR="00A30952" w:rsidRDefault="00A30952"/>
    <w:p w14:paraId="630C141A" w14:textId="77777777" w:rsidR="00A30952" w:rsidRDefault="00A30952"/>
    <w:p w14:paraId="616C0EF9" w14:textId="77777777" w:rsidR="00A30952" w:rsidRDefault="00A30952"/>
    <w:p w14:paraId="09874505" w14:textId="77777777" w:rsidR="00A30952" w:rsidRDefault="00A30952"/>
    <w:p w14:paraId="256F8D23" w14:textId="77777777" w:rsidR="00A30952" w:rsidRDefault="00A30952"/>
    <w:p w14:paraId="438633A8" w14:textId="77777777" w:rsidR="00A30952" w:rsidRDefault="00A30952"/>
    <w:p w14:paraId="0E7899DD" w14:textId="77777777" w:rsidR="00A30952" w:rsidRDefault="00A30952"/>
    <w:p w14:paraId="43B360FE" w14:textId="77777777" w:rsidR="00A30952" w:rsidRDefault="00A30952"/>
    <w:p w14:paraId="539CC278" w14:textId="77777777" w:rsidR="00A30952" w:rsidRDefault="00A30952"/>
    <w:p w14:paraId="3FDD5966" w14:textId="77777777" w:rsidR="00A30952" w:rsidRDefault="00A30952"/>
    <w:p w14:paraId="29BB75CC" w14:textId="77777777" w:rsidR="00A30952" w:rsidRDefault="00A30952"/>
    <w:p w14:paraId="17A2E17D" w14:textId="77777777" w:rsidR="00A30952" w:rsidRDefault="00A30952"/>
    <w:p w14:paraId="5EB12BBC" w14:textId="77777777" w:rsidR="00A30952" w:rsidRDefault="00A30952"/>
    <w:p w14:paraId="4DE7B565" w14:textId="77777777" w:rsidR="00A30952" w:rsidRDefault="00A30952"/>
    <w:p w14:paraId="4D26C553" w14:textId="77777777" w:rsidR="00A30952" w:rsidRDefault="00A30952"/>
    <w:p w14:paraId="636CCEA0" w14:textId="77777777" w:rsidR="00A30952" w:rsidRDefault="00A30952"/>
    <w:p w14:paraId="603FC948" w14:textId="77777777" w:rsidR="00A30952" w:rsidRDefault="00A30952"/>
    <w:p w14:paraId="0A19C459" w14:textId="77777777" w:rsidR="00A30952" w:rsidRDefault="00A30952"/>
    <w:p w14:paraId="198E411B" w14:textId="77777777" w:rsidR="00A30952" w:rsidRDefault="00A30952"/>
    <w:p w14:paraId="01647A2F" w14:textId="77777777" w:rsidR="00A30952" w:rsidRDefault="00A30952"/>
    <w:p w14:paraId="06B01A98" w14:textId="77777777" w:rsidR="00A30952" w:rsidRDefault="00A30952"/>
    <w:p w14:paraId="2CF8F191" w14:textId="77777777" w:rsidR="00A30952" w:rsidRDefault="00A30952"/>
    <w:p w14:paraId="65581D6E" w14:textId="77777777" w:rsidR="00A30952" w:rsidRDefault="00A30952"/>
    <w:p w14:paraId="006DEDAD" w14:textId="77777777" w:rsidR="00A30952" w:rsidRDefault="00A30952"/>
    <w:p w14:paraId="1443C670" w14:textId="77777777" w:rsidR="00A30952" w:rsidRDefault="00A30952"/>
    <w:p w14:paraId="07208032" w14:textId="77777777" w:rsidR="00A30952" w:rsidRDefault="00A30952"/>
    <w:p w14:paraId="04E2C46A" w14:textId="77777777" w:rsidR="00A30952" w:rsidRDefault="00A30952"/>
    <w:p w14:paraId="0A95C1DB" w14:textId="77777777" w:rsidR="00A30952" w:rsidRDefault="00A30952"/>
    <w:p w14:paraId="2E3AB841" w14:textId="77777777" w:rsidR="00A30952" w:rsidRDefault="00A30952"/>
    <w:p w14:paraId="1DBB4E99" w14:textId="77777777" w:rsidR="00A30952" w:rsidRDefault="00A30952"/>
    <w:p w14:paraId="35C30F86" w14:textId="77777777" w:rsidR="00A30952" w:rsidRDefault="00A30952"/>
    <w:p w14:paraId="173751E6" w14:textId="77777777" w:rsidR="00A30952" w:rsidRDefault="00A30952"/>
    <w:p w14:paraId="404DA7FE" w14:textId="77777777" w:rsidR="00A30952" w:rsidRDefault="00A30952"/>
    <w:p w14:paraId="7E328107" w14:textId="77777777" w:rsidR="00A30952" w:rsidRDefault="00A30952"/>
    <w:p w14:paraId="728CEDDD" w14:textId="77777777" w:rsidR="00A30952" w:rsidRDefault="00A30952"/>
    <w:p w14:paraId="238E2F19" w14:textId="77777777" w:rsidR="00A30952" w:rsidRDefault="00A30952"/>
    <w:p w14:paraId="20B196A5" w14:textId="77777777" w:rsidR="00A30952" w:rsidRDefault="00A30952"/>
    <w:p w14:paraId="57ECF322" w14:textId="77777777" w:rsidR="00A30952" w:rsidRDefault="00A30952"/>
    <w:p w14:paraId="38384C39" w14:textId="77777777" w:rsidR="00A30952" w:rsidRDefault="00A30952"/>
    <w:p w14:paraId="62D0FD9F" w14:textId="77777777" w:rsidR="00A30952" w:rsidRDefault="00A30952"/>
    <w:p w14:paraId="069EB194" w14:textId="77777777" w:rsidR="00A30952" w:rsidRDefault="00A30952"/>
    <w:p w14:paraId="110F3510" w14:textId="77777777" w:rsidR="00A30952" w:rsidRDefault="00A30952"/>
    <w:p w14:paraId="0F73666E" w14:textId="77777777" w:rsidR="00A30952" w:rsidRDefault="00A30952"/>
    <w:p w14:paraId="592D459A" w14:textId="77777777" w:rsidR="00A30952" w:rsidRDefault="00A30952"/>
    <w:p w14:paraId="38D41543" w14:textId="77777777" w:rsidR="00A30952" w:rsidRDefault="00A30952"/>
    <w:p w14:paraId="3B408FE5" w14:textId="77777777" w:rsidR="00A30952" w:rsidRDefault="00A30952"/>
    <w:p w14:paraId="36DD14E4" w14:textId="77777777" w:rsidR="00A30952" w:rsidRDefault="00A30952"/>
    <w:p w14:paraId="5A773A5B" w14:textId="77777777" w:rsidR="00A30952" w:rsidRDefault="00A30952"/>
    <w:p w14:paraId="2B06927F" w14:textId="77777777" w:rsidR="00A30952" w:rsidRDefault="00A30952"/>
    <w:p w14:paraId="362ED905" w14:textId="77777777" w:rsidR="00A30952" w:rsidRDefault="00A30952"/>
    <w:p w14:paraId="3E486836" w14:textId="77777777" w:rsidR="00A30952" w:rsidRDefault="00A30952"/>
    <w:p w14:paraId="7AD2BFD2" w14:textId="77777777" w:rsidR="00A30952" w:rsidRDefault="00A30952"/>
    <w:p w14:paraId="0215E430" w14:textId="77777777" w:rsidR="00A30952" w:rsidRDefault="00A30952"/>
    <w:p w14:paraId="1CDFB385" w14:textId="77777777" w:rsidR="00A30952" w:rsidRDefault="00A30952"/>
    <w:p w14:paraId="4CF6C3FE" w14:textId="77777777" w:rsidR="00A30952" w:rsidRDefault="00A30952"/>
    <w:p w14:paraId="31C9CD7A" w14:textId="77777777" w:rsidR="00A30952" w:rsidRDefault="00A30952"/>
    <w:p w14:paraId="25DC91DF" w14:textId="77777777" w:rsidR="00A30952" w:rsidRDefault="00A30952"/>
    <w:p w14:paraId="19D4D59B" w14:textId="77777777" w:rsidR="00A30952" w:rsidRDefault="00A30952"/>
    <w:p w14:paraId="15135AA0" w14:textId="77777777" w:rsidR="00A30952" w:rsidRDefault="00A30952"/>
    <w:p w14:paraId="22887243" w14:textId="77777777" w:rsidR="00A30952" w:rsidRDefault="00A30952"/>
    <w:p w14:paraId="6794286A" w14:textId="77777777" w:rsidR="00A30952" w:rsidRDefault="00A30952"/>
    <w:p w14:paraId="39DF4D90" w14:textId="77777777" w:rsidR="00A30952" w:rsidRDefault="00A30952"/>
    <w:p w14:paraId="46AF6C19" w14:textId="77777777" w:rsidR="00A30952" w:rsidRDefault="00A30952"/>
    <w:p w14:paraId="52D2CC4E" w14:textId="77777777" w:rsidR="00A30952" w:rsidRDefault="00A30952"/>
    <w:p w14:paraId="7BF4A246" w14:textId="77777777" w:rsidR="00A30952" w:rsidRDefault="00A30952"/>
    <w:p w14:paraId="730264BE" w14:textId="77777777" w:rsidR="00A30952" w:rsidRDefault="00A30952"/>
    <w:p w14:paraId="3DDFBD0B" w14:textId="77777777" w:rsidR="00A30952" w:rsidRDefault="00A30952"/>
    <w:p w14:paraId="4B6417C0" w14:textId="77777777" w:rsidR="00A30952" w:rsidRDefault="00A30952"/>
    <w:p w14:paraId="59F008E6" w14:textId="77777777" w:rsidR="00A30952" w:rsidRDefault="00A30952"/>
    <w:p w14:paraId="68924BD3" w14:textId="77777777" w:rsidR="00A30952" w:rsidRDefault="00A30952"/>
    <w:p w14:paraId="4F73C98C" w14:textId="77777777" w:rsidR="00A30952" w:rsidRDefault="00A30952"/>
    <w:p w14:paraId="2807EF48" w14:textId="77777777" w:rsidR="00A30952" w:rsidRDefault="00A30952"/>
    <w:p w14:paraId="53735474" w14:textId="77777777" w:rsidR="00A30952" w:rsidRDefault="00A30952"/>
    <w:p w14:paraId="0A7BC1EE" w14:textId="77777777" w:rsidR="00A30952" w:rsidRDefault="00A30952"/>
    <w:p w14:paraId="48CB8E7E" w14:textId="77777777" w:rsidR="00A30952" w:rsidRDefault="00A30952"/>
    <w:p w14:paraId="4426591B" w14:textId="77777777" w:rsidR="00A30952" w:rsidRDefault="00A30952"/>
    <w:p w14:paraId="0E3538C7" w14:textId="77777777" w:rsidR="00A30952" w:rsidRDefault="00A30952"/>
    <w:p w14:paraId="2ACFE736" w14:textId="77777777" w:rsidR="00A30952" w:rsidRDefault="00A30952"/>
    <w:p w14:paraId="04E5CFF2" w14:textId="77777777" w:rsidR="00A30952" w:rsidRDefault="00A30952"/>
    <w:p w14:paraId="7F673BC5" w14:textId="77777777" w:rsidR="00A30952" w:rsidRDefault="00A30952"/>
    <w:p w14:paraId="366CF1FF" w14:textId="77777777" w:rsidR="00A30952" w:rsidRDefault="00A30952"/>
    <w:p w14:paraId="0C8CA02D" w14:textId="77777777" w:rsidR="00A30952" w:rsidRDefault="00A30952"/>
    <w:p w14:paraId="09E99E57" w14:textId="77777777" w:rsidR="00A30952" w:rsidRDefault="00A30952"/>
    <w:p w14:paraId="626C27BA" w14:textId="77777777" w:rsidR="00A30952" w:rsidRDefault="00A30952"/>
    <w:p w14:paraId="6A3CE648" w14:textId="77777777" w:rsidR="00A30952" w:rsidRDefault="00A30952"/>
    <w:p w14:paraId="3D5B3E95" w14:textId="77777777" w:rsidR="00A30952" w:rsidRDefault="00A30952"/>
    <w:p w14:paraId="707CBF94" w14:textId="77777777" w:rsidR="00A30952" w:rsidRDefault="00A30952"/>
    <w:p w14:paraId="7CCE8EB7" w14:textId="77777777" w:rsidR="00A30952" w:rsidRDefault="00A30952"/>
    <w:p w14:paraId="1B460FB9" w14:textId="77777777" w:rsidR="00A30952" w:rsidRDefault="00A30952"/>
    <w:p w14:paraId="69D5EED1" w14:textId="77777777" w:rsidR="00A30952" w:rsidRDefault="00A30952"/>
    <w:p w14:paraId="4F37B41F" w14:textId="77777777" w:rsidR="00A30952" w:rsidRDefault="00A30952"/>
    <w:p w14:paraId="2705EE31" w14:textId="77777777" w:rsidR="00A30952" w:rsidRDefault="00A30952"/>
    <w:p w14:paraId="298F9AFB" w14:textId="77777777" w:rsidR="00A30952" w:rsidRDefault="00A30952"/>
    <w:p w14:paraId="0539461C" w14:textId="77777777" w:rsidR="00A30952" w:rsidRDefault="00A30952"/>
    <w:p w14:paraId="0143591F" w14:textId="77777777" w:rsidR="00A30952" w:rsidRDefault="00A30952"/>
    <w:p w14:paraId="0FBEAF8A" w14:textId="77777777" w:rsidR="00A30952" w:rsidRDefault="00A30952"/>
    <w:p w14:paraId="2160FA3B" w14:textId="77777777" w:rsidR="00A30952" w:rsidRDefault="00A30952"/>
    <w:p w14:paraId="206C7826" w14:textId="77777777" w:rsidR="00A30952" w:rsidRDefault="00A30952"/>
    <w:p w14:paraId="7C4A094E" w14:textId="77777777" w:rsidR="00A30952" w:rsidRDefault="00A30952"/>
    <w:p w14:paraId="3F53E012" w14:textId="77777777" w:rsidR="00A30952" w:rsidRDefault="00A30952"/>
    <w:p w14:paraId="0FC7F5F9" w14:textId="77777777" w:rsidR="00A30952" w:rsidRDefault="00A30952"/>
    <w:p w14:paraId="0534065C" w14:textId="77777777" w:rsidR="00A30952" w:rsidRDefault="00A30952"/>
    <w:p w14:paraId="37E4B40A" w14:textId="77777777" w:rsidR="00A30952" w:rsidRDefault="00A30952"/>
    <w:p w14:paraId="5BDBBB73" w14:textId="77777777" w:rsidR="00A30952" w:rsidRDefault="00A30952"/>
    <w:p w14:paraId="17B30020" w14:textId="77777777" w:rsidR="00A30952" w:rsidRDefault="00A30952"/>
    <w:p w14:paraId="49187AD4" w14:textId="77777777" w:rsidR="00A30952" w:rsidRDefault="00A30952"/>
    <w:p w14:paraId="4B2D017D" w14:textId="77777777" w:rsidR="00A30952" w:rsidRDefault="00A30952"/>
    <w:p w14:paraId="189EF686" w14:textId="77777777" w:rsidR="00A30952" w:rsidRDefault="00A30952"/>
    <w:p w14:paraId="25642B8D" w14:textId="77777777" w:rsidR="00A30952" w:rsidRDefault="00A30952"/>
    <w:p w14:paraId="0EE794E5" w14:textId="77777777" w:rsidR="00A30952" w:rsidRDefault="00A30952"/>
    <w:p w14:paraId="6547D268" w14:textId="77777777" w:rsidR="00A30952" w:rsidRDefault="00A30952"/>
    <w:p w14:paraId="0F5FC8FC" w14:textId="77777777" w:rsidR="00A30952" w:rsidRDefault="00A30952"/>
    <w:p w14:paraId="68AE1FEB" w14:textId="77777777" w:rsidR="00A30952" w:rsidRDefault="00A30952"/>
    <w:p w14:paraId="7B0B794C" w14:textId="77777777" w:rsidR="00A30952" w:rsidRDefault="00A30952"/>
    <w:p w14:paraId="02394D47" w14:textId="77777777" w:rsidR="00A30952" w:rsidRDefault="00A30952"/>
    <w:p w14:paraId="6B564939" w14:textId="77777777" w:rsidR="00A30952" w:rsidRDefault="00A30952"/>
    <w:p w14:paraId="684404E5" w14:textId="77777777" w:rsidR="00A30952" w:rsidRDefault="00A30952"/>
    <w:p w14:paraId="147CB968" w14:textId="77777777" w:rsidR="00A30952" w:rsidRDefault="00A30952"/>
    <w:p w14:paraId="0FE19A0F" w14:textId="77777777" w:rsidR="00A30952" w:rsidRDefault="00A30952"/>
    <w:p w14:paraId="5CDFEBAB" w14:textId="77777777" w:rsidR="00A30952" w:rsidRDefault="00A30952"/>
    <w:p w14:paraId="1560DE22" w14:textId="77777777" w:rsidR="00A30952" w:rsidRDefault="00A30952"/>
    <w:p w14:paraId="40367E1E" w14:textId="77777777" w:rsidR="00A30952" w:rsidRDefault="00A30952"/>
    <w:p w14:paraId="05910E7B" w14:textId="77777777" w:rsidR="00A30952" w:rsidRDefault="00A30952"/>
    <w:p w14:paraId="28E54666" w14:textId="77777777" w:rsidR="00A30952" w:rsidRDefault="00A30952"/>
    <w:p w14:paraId="7ECA75FE" w14:textId="77777777" w:rsidR="00A30952" w:rsidRDefault="00A30952"/>
    <w:p w14:paraId="381D814B" w14:textId="77777777" w:rsidR="00A30952" w:rsidRDefault="00A30952"/>
    <w:p w14:paraId="5EF5E300" w14:textId="77777777" w:rsidR="00A30952" w:rsidRDefault="00A30952"/>
    <w:p w14:paraId="1A125F27" w14:textId="77777777" w:rsidR="00A30952" w:rsidRDefault="00A30952"/>
    <w:p w14:paraId="4DD92113" w14:textId="77777777" w:rsidR="00A30952" w:rsidRDefault="00A30952"/>
    <w:p w14:paraId="1DD6C1CD" w14:textId="77777777" w:rsidR="00A30952" w:rsidRDefault="00A30952"/>
    <w:p w14:paraId="52D59E87" w14:textId="77777777" w:rsidR="00A30952" w:rsidRDefault="00A30952"/>
    <w:p w14:paraId="682F7EB4" w14:textId="77777777" w:rsidR="00A30952" w:rsidRDefault="00A30952"/>
    <w:p w14:paraId="011C9B2F" w14:textId="77777777" w:rsidR="00A30952" w:rsidRDefault="00A30952"/>
    <w:p w14:paraId="4179FABE" w14:textId="77777777" w:rsidR="00A30952" w:rsidRDefault="00A30952"/>
    <w:p w14:paraId="7F952C5A" w14:textId="77777777" w:rsidR="00A30952" w:rsidRDefault="00A30952"/>
    <w:p w14:paraId="18D3827E" w14:textId="77777777" w:rsidR="00A30952" w:rsidRDefault="00A30952"/>
    <w:p w14:paraId="0541D0C0" w14:textId="77777777" w:rsidR="00A30952" w:rsidRDefault="00A30952"/>
    <w:p w14:paraId="48F21956" w14:textId="77777777" w:rsidR="00A30952" w:rsidRDefault="00A30952"/>
    <w:p w14:paraId="0AC2CBF1" w14:textId="77777777" w:rsidR="00A30952" w:rsidRDefault="00A30952"/>
    <w:p w14:paraId="6E168BE7" w14:textId="77777777" w:rsidR="00A30952" w:rsidRDefault="00A30952"/>
    <w:p w14:paraId="72021553" w14:textId="77777777" w:rsidR="00A30952" w:rsidRDefault="00A30952"/>
    <w:p w14:paraId="54F90D75" w14:textId="77777777" w:rsidR="00A30952" w:rsidRDefault="00A30952"/>
    <w:p w14:paraId="71862887" w14:textId="77777777" w:rsidR="00A30952" w:rsidRDefault="00A30952"/>
    <w:p w14:paraId="42CDB9E1" w14:textId="77777777" w:rsidR="00A30952" w:rsidRDefault="00A30952"/>
    <w:p w14:paraId="6960C9DF" w14:textId="77777777" w:rsidR="00A30952" w:rsidRDefault="00A30952"/>
    <w:p w14:paraId="412D67BF" w14:textId="77777777" w:rsidR="00A30952" w:rsidRDefault="00A30952"/>
    <w:p w14:paraId="05F1EE45" w14:textId="77777777" w:rsidR="00A30952" w:rsidRDefault="00A30952"/>
    <w:p w14:paraId="2D4E856A" w14:textId="77777777" w:rsidR="00A30952" w:rsidRDefault="00A30952"/>
    <w:p w14:paraId="3860FDC3" w14:textId="77777777" w:rsidR="00A30952" w:rsidRDefault="00A30952"/>
    <w:p w14:paraId="7BF3FBE6" w14:textId="77777777" w:rsidR="00A30952" w:rsidRDefault="00A30952"/>
    <w:p w14:paraId="5A13B37E" w14:textId="77777777" w:rsidR="00A30952" w:rsidRDefault="00A30952"/>
    <w:p w14:paraId="40D9DC3D" w14:textId="77777777" w:rsidR="00A30952" w:rsidRDefault="00A30952"/>
    <w:p w14:paraId="00E2E67B" w14:textId="77777777" w:rsidR="00A30952" w:rsidRDefault="00A30952"/>
    <w:p w14:paraId="1BB0B9C1" w14:textId="77777777" w:rsidR="00A30952" w:rsidRDefault="00A30952"/>
    <w:p w14:paraId="65D2D603" w14:textId="77777777" w:rsidR="00A30952" w:rsidRDefault="00A30952"/>
    <w:p w14:paraId="64691F92" w14:textId="77777777" w:rsidR="00A30952" w:rsidRDefault="00A30952"/>
    <w:p w14:paraId="2FED0A8B" w14:textId="77777777" w:rsidR="00A30952" w:rsidRDefault="00A30952"/>
    <w:p w14:paraId="33BA3C8E" w14:textId="77777777" w:rsidR="00A30952" w:rsidRDefault="00A30952"/>
    <w:p w14:paraId="0AB1E70F" w14:textId="77777777" w:rsidR="00A30952" w:rsidRDefault="00A30952"/>
    <w:p w14:paraId="65F9EB43" w14:textId="77777777" w:rsidR="00A30952" w:rsidRDefault="00A30952"/>
    <w:p w14:paraId="3FC347C0" w14:textId="77777777" w:rsidR="00A30952" w:rsidRDefault="00A30952"/>
    <w:p w14:paraId="41A4657E" w14:textId="77777777" w:rsidR="00A30952" w:rsidRDefault="00A30952"/>
    <w:p w14:paraId="5AD67D52" w14:textId="77777777" w:rsidR="00A30952" w:rsidRDefault="00A30952"/>
    <w:p w14:paraId="719297DD" w14:textId="77777777" w:rsidR="00A30952" w:rsidRDefault="00A30952"/>
    <w:p w14:paraId="1FD8FAC3" w14:textId="77777777" w:rsidR="00A30952" w:rsidRDefault="00A30952"/>
    <w:p w14:paraId="6218DFE2" w14:textId="77777777" w:rsidR="00A30952" w:rsidRDefault="00A30952"/>
    <w:p w14:paraId="6F51C128" w14:textId="77777777" w:rsidR="00A30952" w:rsidRDefault="00A30952"/>
    <w:p w14:paraId="2E6C167D" w14:textId="77777777" w:rsidR="00A30952" w:rsidRDefault="00A30952"/>
    <w:p w14:paraId="03A7961A" w14:textId="77777777" w:rsidR="00A30952" w:rsidRDefault="00A30952"/>
    <w:p w14:paraId="4F360B02" w14:textId="77777777" w:rsidR="00A30952" w:rsidRDefault="00A30952"/>
    <w:p w14:paraId="675121F8" w14:textId="77777777" w:rsidR="00A30952" w:rsidRDefault="00A30952"/>
    <w:p w14:paraId="2E91038F" w14:textId="77777777" w:rsidR="00A30952" w:rsidRDefault="00A30952"/>
    <w:p w14:paraId="0C423DF9" w14:textId="77777777" w:rsidR="00A30952" w:rsidRDefault="00A30952"/>
    <w:p w14:paraId="645035B3" w14:textId="77777777" w:rsidR="00A30952" w:rsidRDefault="00A30952"/>
    <w:p w14:paraId="7428EF5D" w14:textId="77777777" w:rsidR="00A30952" w:rsidRDefault="00A30952"/>
    <w:p w14:paraId="6173ACBB" w14:textId="77777777" w:rsidR="00A30952" w:rsidRDefault="00A30952"/>
    <w:p w14:paraId="2DB67C25" w14:textId="77777777" w:rsidR="00A30952" w:rsidRDefault="00A30952"/>
    <w:p w14:paraId="4CC554BB" w14:textId="77777777" w:rsidR="00A30952" w:rsidRDefault="00A30952"/>
    <w:p w14:paraId="49507A1A" w14:textId="77777777" w:rsidR="00A30952" w:rsidRDefault="00A30952"/>
    <w:p w14:paraId="2F690E10" w14:textId="77777777" w:rsidR="00A30952" w:rsidRDefault="00A30952"/>
    <w:p w14:paraId="6C4D54C0" w14:textId="77777777" w:rsidR="00A30952" w:rsidRDefault="00A30952"/>
    <w:p w14:paraId="6DB93AE4" w14:textId="77777777" w:rsidR="00A30952" w:rsidRDefault="00A30952"/>
    <w:p w14:paraId="76152174" w14:textId="77777777" w:rsidR="00A30952" w:rsidRDefault="00A30952"/>
    <w:p w14:paraId="23B15D3F" w14:textId="77777777" w:rsidR="00A30952" w:rsidRDefault="00A30952"/>
    <w:p w14:paraId="66530856" w14:textId="77777777" w:rsidR="00A30952" w:rsidRDefault="00A30952"/>
    <w:p w14:paraId="1A73ABE7" w14:textId="77777777" w:rsidR="00A30952" w:rsidRDefault="00A30952"/>
    <w:p w14:paraId="62967C88" w14:textId="77777777" w:rsidR="00A30952" w:rsidRDefault="00A30952"/>
    <w:p w14:paraId="42344F6A" w14:textId="77777777" w:rsidR="00A30952" w:rsidRDefault="00A30952"/>
    <w:p w14:paraId="6BD75F76" w14:textId="77777777" w:rsidR="00A30952" w:rsidRDefault="00A30952"/>
    <w:p w14:paraId="4076166C" w14:textId="77777777" w:rsidR="00A30952" w:rsidRDefault="00A30952"/>
    <w:p w14:paraId="0D46FE16" w14:textId="77777777" w:rsidR="00A30952" w:rsidRDefault="00A30952"/>
    <w:p w14:paraId="778E4517" w14:textId="77777777" w:rsidR="00A30952" w:rsidRDefault="00A30952"/>
    <w:p w14:paraId="27FD7EEA" w14:textId="77777777" w:rsidR="00A30952" w:rsidRDefault="00A30952"/>
    <w:p w14:paraId="42FA9EB7" w14:textId="77777777" w:rsidR="00A30952" w:rsidRDefault="00A30952"/>
    <w:p w14:paraId="23A7A5CE" w14:textId="77777777" w:rsidR="00A30952" w:rsidRDefault="00A30952"/>
    <w:p w14:paraId="719082B6" w14:textId="77777777" w:rsidR="00A30952" w:rsidRDefault="00A30952"/>
    <w:p w14:paraId="4FF366C5" w14:textId="77777777" w:rsidR="00A30952" w:rsidRDefault="00A30952"/>
    <w:p w14:paraId="47BA67B6" w14:textId="77777777" w:rsidR="00A30952" w:rsidRDefault="00A30952"/>
    <w:p w14:paraId="55298A48" w14:textId="77777777" w:rsidR="00A30952" w:rsidRDefault="00A30952"/>
    <w:p w14:paraId="35AACBD7" w14:textId="77777777" w:rsidR="00A30952" w:rsidRDefault="00A30952"/>
    <w:p w14:paraId="745ACF38" w14:textId="77777777" w:rsidR="00A30952" w:rsidRDefault="00A30952"/>
    <w:p w14:paraId="5ACC888F" w14:textId="77777777" w:rsidR="00A30952" w:rsidRDefault="00A30952"/>
    <w:p w14:paraId="739FC178" w14:textId="77777777" w:rsidR="00A30952" w:rsidRDefault="00A30952"/>
    <w:p w14:paraId="52CE0B88" w14:textId="77777777" w:rsidR="00A30952" w:rsidRDefault="00A30952"/>
    <w:p w14:paraId="459D52D2" w14:textId="77777777" w:rsidR="00A30952" w:rsidRDefault="00A30952"/>
    <w:p w14:paraId="3F7F2A24" w14:textId="77777777" w:rsidR="00A30952" w:rsidRDefault="00A30952"/>
    <w:p w14:paraId="0C80777B" w14:textId="77777777" w:rsidR="00A30952" w:rsidRDefault="00A30952"/>
    <w:p w14:paraId="37745957" w14:textId="77777777" w:rsidR="00A30952" w:rsidRDefault="00A30952"/>
    <w:p w14:paraId="0594262A" w14:textId="77777777" w:rsidR="00A30952" w:rsidRDefault="00A30952"/>
    <w:p w14:paraId="1F88DEA5" w14:textId="77777777" w:rsidR="00A30952" w:rsidRDefault="00A30952"/>
    <w:p w14:paraId="60D21B0F" w14:textId="77777777" w:rsidR="00A30952" w:rsidRDefault="00A30952"/>
    <w:p w14:paraId="7764F459" w14:textId="77777777" w:rsidR="00A30952" w:rsidRDefault="00A30952"/>
    <w:p w14:paraId="76FEFBBB" w14:textId="77777777" w:rsidR="00A30952" w:rsidRDefault="00A30952"/>
    <w:p w14:paraId="2F0C2973" w14:textId="77777777" w:rsidR="00A30952" w:rsidRDefault="00A30952"/>
    <w:p w14:paraId="009EE5A4" w14:textId="77777777" w:rsidR="00A30952" w:rsidRDefault="00A30952"/>
    <w:p w14:paraId="6ADC7547" w14:textId="77777777" w:rsidR="00A30952" w:rsidRDefault="00A30952"/>
    <w:p w14:paraId="268C278C" w14:textId="77777777" w:rsidR="00A30952" w:rsidRDefault="00A30952"/>
    <w:p w14:paraId="69D5E386" w14:textId="77777777" w:rsidR="00A30952" w:rsidRDefault="00A30952"/>
    <w:p w14:paraId="4D867853" w14:textId="77777777" w:rsidR="00A30952" w:rsidRDefault="00A30952"/>
    <w:p w14:paraId="3AC2F087" w14:textId="77777777" w:rsidR="00A30952" w:rsidRDefault="00A30952"/>
    <w:p w14:paraId="639245DB" w14:textId="77777777" w:rsidR="00A30952" w:rsidRDefault="00A30952"/>
    <w:p w14:paraId="7D8EC217" w14:textId="77777777" w:rsidR="00A30952" w:rsidRDefault="00A30952"/>
    <w:p w14:paraId="68B8DCE5" w14:textId="77777777" w:rsidR="00A30952" w:rsidRDefault="00A30952"/>
    <w:p w14:paraId="16FF36CE" w14:textId="77777777" w:rsidR="00A30952" w:rsidRDefault="00A30952"/>
    <w:p w14:paraId="57E628BE" w14:textId="77777777" w:rsidR="00A30952" w:rsidRDefault="00A30952"/>
    <w:p w14:paraId="33B5EBCC" w14:textId="77777777" w:rsidR="00A30952" w:rsidRDefault="00A30952"/>
    <w:p w14:paraId="6523C4BA" w14:textId="77777777" w:rsidR="00A30952" w:rsidRDefault="00A30952"/>
    <w:p w14:paraId="283F08AF" w14:textId="77777777" w:rsidR="00A30952" w:rsidRDefault="00A30952"/>
    <w:p w14:paraId="153CF7BF" w14:textId="77777777" w:rsidR="00A30952" w:rsidRDefault="00A30952"/>
    <w:p w14:paraId="5EF90984" w14:textId="77777777" w:rsidR="00A30952" w:rsidRDefault="00A30952"/>
    <w:p w14:paraId="12EEF076" w14:textId="77777777" w:rsidR="00A30952" w:rsidRDefault="00A30952"/>
    <w:p w14:paraId="738B9ABB" w14:textId="77777777" w:rsidR="00A30952" w:rsidRDefault="00A30952"/>
    <w:p w14:paraId="4DBBFD28" w14:textId="77777777" w:rsidR="00A30952" w:rsidRDefault="00A30952"/>
    <w:p w14:paraId="3FEBBFDF" w14:textId="77777777" w:rsidR="00A30952" w:rsidRDefault="00A30952"/>
    <w:p w14:paraId="522CADC5" w14:textId="77777777" w:rsidR="00A30952" w:rsidRDefault="00A30952"/>
    <w:p w14:paraId="17133DA7" w14:textId="77777777" w:rsidR="00A30952" w:rsidRDefault="00A30952"/>
    <w:p w14:paraId="5830F666" w14:textId="77777777" w:rsidR="00A30952" w:rsidRDefault="00A30952"/>
    <w:p w14:paraId="696992E0" w14:textId="77777777" w:rsidR="00A30952" w:rsidRDefault="00A30952"/>
    <w:p w14:paraId="123483D4" w14:textId="77777777" w:rsidR="00A30952" w:rsidRDefault="00A30952"/>
    <w:p w14:paraId="03B21770" w14:textId="77777777" w:rsidR="00A30952" w:rsidRDefault="00A30952"/>
    <w:p w14:paraId="6239D8BC" w14:textId="77777777" w:rsidR="00A30952" w:rsidRDefault="00A30952"/>
    <w:p w14:paraId="603C9536" w14:textId="77777777" w:rsidR="00A30952" w:rsidRDefault="00A30952"/>
    <w:p w14:paraId="0F352E8F" w14:textId="77777777" w:rsidR="00A30952" w:rsidRDefault="00A30952"/>
    <w:p w14:paraId="0647D3AF" w14:textId="77777777" w:rsidR="00A30952" w:rsidRDefault="00A30952"/>
    <w:p w14:paraId="0C9088BD" w14:textId="77777777" w:rsidR="00A30952" w:rsidRDefault="00A30952"/>
    <w:p w14:paraId="1FDA7BED" w14:textId="77777777" w:rsidR="00A30952" w:rsidRDefault="00A30952"/>
    <w:p w14:paraId="1BD0EE98" w14:textId="77777777" w:rsidR="00A30952" w:rsidRDefault="00A30952"/>
    <w:p w14:paraId="395DF93D" w14:textId="77777777" w:rsidR="00A30952" w:rsidRDefault="00A30952"/>
    <w:p w14:paraId="652F5F97" w14:textId="77777777" w:rsidR="00A30952" w:rsidRDefault="00A30952"/>
    <w:p w14:paraId="65731A2A" w14:textId="77777777" w:rsidR="00A30952" w:rsidRDefault="00A30952"/>
    <w:p w14:paraId="0BBFB632" w14:textId="77777777" w:rsidR="00A30952" w:rsidRDefault="00A30952"/>
    <w:p w14:paraId="54BD5615" w14:textId="77777777" w:rsidR="00A30952" w:rsidRDefault="00A30952"/>
    <w:p w14:paraId="7E9C4D20" w14:textId="77777777" w:rsidR="00A30952" w:rsidRDefault="00A30952"/>
    <w:p w14:paraId="4D47BB3C" w14:textId="77777777" w:rsidR="00A30952" w:rsidRDefault="00A30952"/>
    <w:p w14:paraId="53E6DB51" w14:textId="77777777" w:rsidR="00A30952" w:rsidRDefault="00A30952"/>
    <w:p w14:paraId="5A788931" w14:textId="77777777" w:rsidR="00A30952" w:rsidRDefault="00A30952"/>
    <w:p w14:paraId="5D3403AD" w14:textId="77777777" w:rsidR="00A30952" w:rsidRDefault="00A30952"/>
    <w:p w14:paraId="2F7DECC0" w14:textId="77777777" w:rsidR="00A30952" w:rsidRDefault="00A30952"/>
    <w:p w14:paraId="0CF0409E" w14:textId="77777777" w:rsidR="00A30952" w:rsidRDefault="00A30952"/>
    <w:p w14:paraId="77EBB015" w14:textId="77777777" w:rsidR="00A30952" w:rsidRDefault="00A30952"/>
    <w:p w14:paraId="27CF08CC" w14:textId="77777777" w:rsidR="00A30952" w:rsidRDefault="00A30952"/>
    <w:p w14:paraId="4C9134A1" w14:textId="77777777" w:rsidR="00A30952" w:rsidRDefault="00A30952"/>
    <w:p w14:paraId="799CD901" w14:textId="77777777" w:rsidR="00A30952" w:rsidRDefault="00A30952"/>
    <w:p w14:paraId="113DF75F" w14:textId="77777777" w:rsidR="00A30952" w:rsidRDefault="00A30952"/>
    <w:p w14:paraId="1147C2AB" w14:textId="77777777" w:rsidR="00A30952" w:rsidRDefault="00A30952"/>
    <w:p w14:paraId="0903D4B8" w14:textId="77777777" w:rsidR="00A30952" w:rsidRDefault="00A30952"/>
    <w:p w14:paraId="73044BF7" w14:textId="77777777" w:rsidR="00A30952" w:rsidRDefault="00A30952"/>
    <w:p w14:paraId="06E33A9F" w14:textId="77777777" w:rsidR="00A30952" w:rsidRDefault="00A30952"/>
    <w:p w14:paraId="564C8ADA" w14:textId="77777777" w:rsidR="00A30952" w:rsidRDefault="00A30952"/>
    <w:p w14:paraId="5177A3A9" w14:textId="77777777" w:rsidR="00A30952" w:rsidRDefault="00A30952"/>
    <w:p w14:paraId="75CE7BC2" w14:textId="77777777" w:rsidR="00A30952" w:rsidRDefault="00A30952"/>
    <w:p w14:paraId="0D6EBADD" w14:textId="77777777" w:rsidR="00A30952" w:rsidRDefault="00A30952"/>
    <w:p w14:paraId="6C036DA6" w14:textId="77777777" w:rsidR="00A30952" w:rsidRDefault="00A30952"/>
    <w:p w14:paraId="5A927070" w14:textId="77777777" w:rsidR="00A30952" w:rsidRDefault="00A30952"/>
    <w:p w14:paraId="3EF071B2" w14:textId="77777777" w:rsidR="00A30952" w:rsidRDefault="00A30952"/>
    <w:p w14:paraId="2946A0EB" w14:textId="77777777" w:rsidR="00A30952" w:rsidRDefault="00A30952"/>
    <w:p w14:paraId="15981664" w14:textId="77777777" w:rsidR="00A30952" w:rsidRDefault="00A30952"/>
    <w:p w14:paraId="069FA497" w14:textId="77777777" w:rsidR="00A30952" w:rsidRDefault="00A30952"/>
    <w:p w14:paraId="3579F96A" w14:textId="77777777" w:rsidR="00A30952" w:rsidRDefault="00A30952"/>
    <w:p w14:paraId="23623911" w14:textId="77777777" w:rsidR="00A30952" w:rsidRDefault="00A30952"/>
    <w:p w14:paraId="0A3407B0" w14:textId="77777777" w:rsidR="00A30952" w:rsidRDefault="00A30952"/>
    <w:p w14:paraId="09179B7F" w14:textId="77777777" w:rsidR="00A30952" w:rsidRDefault="00A30952"/>
    <w:p w14:paraId="69B4FF39" w14:textId="77777777" w:rsidR="00A30952" w:rsidRDefault="00A30952"/>
    <w:p w14:paraId="5FB00E5D" w14:textId="77777777" w:rsidR="00A30952" w:rsidRDefault="00A30952"/>
    <w:p w14:paraId="0023EBC4" w14:textId="77777777" w:rsidR="00A30952" w:rsidRDefault="00A30952"/>
    <w:p w14:paraId="7D1879D8" w14:textId="77777777" w:rsidR="00A30952" w:rsidRDefault="00A30952"/>
    <w:p w14:paraId="2F0743CA" w14:textId="77777777" w:rsidR="00A30952" w:rsidRDefault="00A30952"/>
    <w:p w14:paraId="44C06909" w14:textId="77777777" w:rsidR="00A30952" w:rsidRDefault="00A30952"/>
    <w:p w14:paraId="248A5124" w14:textId="77777777" w:rsidR="00A30952" w:rsidRDefault="00A30952"/>
    <w:p w14:paraId="6957A7DE" w14:textId="77777777" w:rsidR="00A30952" w:rsidRDefault="00A30952"/>
    <w:p w14:paraId="62CFEF06" w14:textId="77777777" w:rsidR="00A30952" w:rsidRDefault="00A30952"/>
    <w:p w14:paraId="5E11B14A" w14:textId="77777777" w:rsidR="00A30952" w:rsidRDefault="00A30952"/>
    <w:p w14:paraId="67CB443D" w14:textId="77777777" w:rsidR="00A30952" w:rsidRDefault="00A30952"/>
    <w:p w14:paraId="7C05C8A0" w14:textId="77777777" w:rsidR="00A30952" w:rsidRDefault="00A30952"/>
    <w:p w14:paraId="04EE949F" w14:textId="77777777" w:rsidR="00A30952" w:rsidRDefault="00A30952"/>
    <w:p w14:paraId="4FC839DA" w14:textId="77777777" w:rsidR="00A30952" w:rsidRDefault="00A30952"/>
    <w:p w14:paraId="4F6052D6" w14:textId="77777777" w:rsidR="00A30952" w:rsidRDefault="00A30952"/>
    <w:p w14:paraId="3D56B223" w14:textId="77777777" w:rsidR="00A30952" w:rsidRDefault="00A30952"/>
    <w:p w14:paraId="41FCACC0" w14:textId="77777777" w:rsidR="00A30952" w:rsidRDefault="00A30952"/>
    <w:p w14:paraId="157C18E5" w14:textId="77777777" w:rsidR="00A30952" w:rsidRDefault="00A30952"/>
    <w:p w14:paraId="54D3C62F" w14:textId="77777777" w:rsidR="00A30952" w:rsidRDefault="00A30952"/>
    <w:p w14:paraId="5B66CD5E" w14:textId="77777777" w:rsidR="00A30952" w:rsidRDefault="00A30952"/>
    <w:p w14:paraId="11E17641" w14:textId="77777777" w:rsidR="00A30952" w:rsidRDefault="00A30952"/>
    <w:p w14:paraId="11824CB2" w14:textId="77777777" w:rsidR="00A30952" w:rsidRDefault="00A30952"/>
    <w:p w14:paraId="4EC4FB2A" w14:textId="77777777" w:rsidR="00A30952" w:rsidRDefault="00A30952"/>
    <w:p w14:paraId="75E4646E" w14:textId="77777777" w:rsidR="00A30952" w:rsidRDefault="00A30952"/>
    <w:p w14:paraId="55EDB88F" w14:textId="77777777" w:rsidR="00A30952" w:rsidRDefault="00A30952"/>
    <w:p w14:paraId="1BCE35AB" w14:textId="77777777" w:rsidR="00A30952" w:rsidRDefault="00A30952"/>
    <w:p w14:paraId="50EDB44A" w14:textId="77777777" w:rsidR="00A30952" w:rsidRDefault="00A30952"/>
    <w:p w14:paraId="4A2A6C8C" w14:textId="77777777" w:rsidR="00A30952" w:rsidRDefault="00A30952"/>
    <w:p w14:paraId="589325C1" w14:textId="77777777" w:rsidR="00A30952" w:rsidRDefault="00A30952"/>
    <w:p w14:paraId="201C305C" w14:textId="77777777" w:rsidR="00A30952" w:rsidRDefault="00A30952"/>
    <w:p w14:paraId="74780BB1" w14:textId="77777777" w:rsidR="00A30952" w:rsidRDefault="00A30952"/>
    <w:p w14:paraId="3C657013" w14:textId="77777777" w:rsidR="00A30952" w:rsidRDefault="00A30952"/>
    <w:p w14:paraId="1A895C9A" w14:textId="77777777" w:rsidR="00A30952" w:rsidRDefault="00A30952"/>
    <w:p w14:paraId="22B22F4D" w14:textId="77777777" w:rsidR="00A30952" w:rsidRDefault="00A30952"/>
    <w:p w14:paraId="28CD6F05" w14:textId="77777777" w:rsidR="00A30952" w:rsidRDefault="00A30952"/>
    <w:p w14:paraId="6C28E8AF" w14:textId="77777777" w:rsidR="00A30952" w:rsidRDefault="00A30952"/>
    <w:p w14:paraId="7873618E" w14:textId="77777777" w:rsidR="00A30952" w:rsidRDefault="00A30952"/>
    <w:p w14:paraId="7D7278A5" w14:textId="77777777" w:rsidR="00A30952" w:rsidRDefault="00A30952"/>
    <w:p w14:paraId="2B8B6015" w14:textId="77777777" w:rsidR="00A30952" w:rsidRDefault="00A30952"/>
    <w:p w14:paraId="1CF1CF23" w14:textId="77777777" w:rsidR="00A30952" w:rsidRDefault="00A30952"/>
    <w:p w14:paraId="03A42C76" w14:textId="77777777" w:rsidR="00A30952" w:rsidRDefault="00A30952"/>
    <w:p w14:paraId="4C4A6DED" w14:textId="77777777" w:rsidR="00A30952" w:rsidRDefault="00A30952"/>
    <w:p w14:paraId="5E680CBD" w14:textId="77777777" w:rsidR="00A30952" w:rsidRDefault="00A30952"/>
    <w:p w14:paraId="58BDA139" w14:textId="77777777" w:rsidR="00A30952" w:rsidRDefault="00A30952"/>
    <w:p w14:paraId="7DDEFD7E" w14:textId="77777777" w:rsidR="00A30952" w:rsidRDefault="00A30952"/>
    <w:p w14:paraId="6EAFB94A" w14:textId="77777777" w:rsidR="00A30952" w:rsidRDefault="00A30952"/>
    <w:p w14:paraId="66644916" w14:textId="77777777" w:rsidR="00A30952" w:rsidRDefault="00A30952"/>
    <w:p w14:paraId="3054BEEA" w14:textId="77777777" w:rsidR="00A30952" w:rsidRDefault="00A30952"/>
    <w:p w14:paraId="3E2CDC64" w14:textId="77777777" w:rsidR="00A30952" w:rsidRDefault="00A30952"/>
    <w:p w14:paraId="5A0FC9CF" w14:textId="77777777" w:rsidR="00A30952" w:rsidRDefault="00A30952"/>
    <w:p w14:paraId="2ABDF01A" w14:textId="77777777" w:rsidR="00A30952" w:rsidRDefault="00A30952"/>
    <w:p w14:paraId="53B0F07B" w14:textId="77777777" w:rsidR="00A30952" w:rsidRDefault="00A30952"/>
    <w:p w14:paraId="4606931F" w14:textId="77777777" w:rsidR="00A30952" w:rsidRDefault="00A30952"/>
    <w:p w14:paraId="0546F072" w14:textId="77777777" w:rsidR="00A30952" w:rsidRDefault="00A30952"/>
    <w:p w14:paraId="0D82F346" w14:textId="77777777" w:rsidR="00A30952" w:rsidRDefault="00A30952"/>
    <w:p w14:paraId="73BB7E32" w14:textId="77777777" w:rsidR="00A30952" w:rsidRDefault="00A30952"/>
    <w:p w14:paraId="7AE54616" w14:textId="77777777" w:rsidR="00A30952" w:rsidRDefault="00A30952"/>
    <w:p w14:paraId="48BEB8FF" w14:textId="77777777" w:rsidR="00A30952" w:rsidRDefault="00A30952"/>
    <w:p w14:paraId="57CBE3FB" w14:textId="77777777" w:rsidR="00A30952" w:rsidRDefault="00A30952"/>
    <w:p w14:paraId="43F5E9C0" w14:textId="77777777" w:rsidR="00A30952" w:rsidRDefault="00A30952"/>
    <w:p w14:paraId="4C155539" w14:textId="77777777" w:rsidR="00A30952" w:rsidRDefault="00A30952"/>
    <w:p w14:paraId="697349D1" w14:textId="77777777" w:rsidR="00A30952" w:rsidRDefault="00A30952"/>
    <w:p w14:paraId="06E3B62A" w14:textId="77777777" w:rsidR="00A30952" w:rsidRDefault="00A30952"/>
    <w:p w14:paraId="68D01790" w14:textId="77777777" w:rsidR="00A30952" w:rsidRDefault="00A30952"/>
    <w:p w14:paraId="1224D2E5" w14:textId="77777777" w:rsidR="00A30952" w:rsidRDefault="00A30952"/>
    <w:p w14:paraId="29BB5E07" w14:textId="77777777" w:rsidR="00A30952" w:rsidRDefault="00A30952"/>
    <w:p w14:paraId="14130D49" w14:textId="77777777" w:rsidR="00A30952" w:rsidRDefault="00A30952"/>
    <w:p w14:paraId="39F15BB9" w14:textId="77777777" w:rsidR="00A30952" w:rsidRDefault="00A30952"/>
    <w:p w14:paraId="7B589681" w14:textId="77777777" w:rsidR="00A30952" w:rsidRDefault="00A30952"/>
    <w:p w14:paraId="1092CBF3" w14:textId="77777777" w:rsidR="00A30952" w:rsidRDefault="00A30952"/>
    <w:p w14:paraId="6AA6F122" w14:textId="77777777" w:rsidR="00A30952" w:rsidRDefault="00A30952"/>
    <w:p w14:paraId="217D869C" w14:textId="77777777" w:rsidR="00A30952" w:rsidRDefault="00A30952"/>
    <w:p w14:paraId="67A1DFAB" w14:textId="77777777" w:rsidR="00A30952" w:rsidRDefault="00A30952"/>
    <w:p w14:paraId="480E8A86" w14:textId="77777777" w:rsidR="00A30952" w:rsidRDefault="00A30952"/>
    <w:p w14:paraId="70E503A1" w14:textId="77777777" w:rsidR="00A30952" w:rsidRDefault="00A30952"/>
    <w:p w14:paraId="1CC9263C" w14:textId="77777777" w:rsidR="00A30952" w:rsidRDefault="00A30952"/>
    <w:p w14:paraId="6BCC9141" w14:textId="77777777" w:rsidR="00A30952" w:rsidRDefault="00A30952"/>
    <w:p w14:paraId="21ED5311" w14:textId="77777777" w:rsidR="00A30952" w:rsidRDefault="00A30952"/>
    <w:p w14:paraId="28986EBF" w14:textId="77777777" w:rsidR="00A30952" w:rsidRDefault="00A30952"/>
    <w:p w14:paraId="7ADD585F" w14:textId="77777777" w:rsidR="00A30952" w:rsidRDefault="00A30952"/>
    <w:p w14:paraId="18941D30" w14:textId="77777777" w:rsidR="00A30952" w:rsidRDefault="00A30952"/>
    <w:p w14:paraId="05308AD7" w14:textId="77777777" w:rsidR="00A30952" w:rsidRDefault="00A30952"/>
    <w:p w14:paraId="324B09C3" w14:textId="77777777" w:rsidR="00A30952" w:rsidRDefault="00A30952"/>
    <w:p w14:paraId="03C24566" w14:textId="77777777" w:rsidR="00A30952" w:rsidRDefault="00A30952"/>
    <w:p w14:paraId="4EED1F70" w14:textId="77777777" w:rsidR="00A30952" w:rsidRDefault="00A30952"/>
    <w:p w14:paraId="79DBED2A" w14:textId="77777777" w:rsidR="00A30952" w:rsidRDefault="00A30952"/>
    <w:p w14:paraId="05267087" w14:textId="77777777" w:rsidR="00A30952" w:rsidRDefault="00A30952"/>
    <w:p w14:paraId="2EB79FB8" w14:textId="77777777" w:rsidR="00A30952" w:rsidRDefault="00A30952"/>
    <w:p w14:paraId="557723EB" w14:textId="77777777" w:rsidR="00A30952" w:rsidRDefault="00A30952"/>
    <w:p w14:paraId="56A9D28D" w14:textId="77777777" w:rsidR="00A30952" w:rsidRDefault="00A30952"/>
    <w:p w14:paraId="4BFF3F71" w14:textId="77777777" w:rsidR="00A30952" w:rsidRDefault="00A30952"/>
    <w:p w14:paraId="1A31B230" w14:textId="77777777" w:rsidR="00A30952" w:rsidRDefault="00A30952"/>
    <w:p w14:paraId="7F8D90A2" w14:textId="77777777" w:rsidR="00A30952" w:rsidRDefault="00A30952"/>
    <w:p w14:paraId="74F295B4" w14:textId="77777777" w:rsidR="00A30952" w:rsidRDefault="00A30952"/>
    <w:p w14:paraId="1966082A" w14:textId="77777777" w:rsidR="00A30952" w:rsidRDefault="00A30952"/>
    <w:p w14:paraId="7A53EAC7" w14:textId="77777777" w:rsidR="00A30952" w:rsidRDefault="00A30952"/>
    <w:p w14:paraId="0062C4FD" w14:textId="77777777" w:rsidR="00A30952" w:rsidRDefault="00A30952"/>
    <w:p w14:paraId="682BD894" w14:textId="77777777" w:rsidR="00A30952" w:rsidRDefault="00A30952"/>
    <w:p w14:paraId="75208838" w14:textId="77777777" w:rsidR="00A30952" w:rsidRDefault="00A30952"/>
    <w:p w14:paraId="7C16CE7E" w14:textId="77777777" w:rsidR="00A30952" w:rsidRDefault="00A30952"/>
    <w:p w14:paraId="11FCA53F" w14:textId="77777777" w:rsidR="00A30952" w:rsidRDefault="00A30952"/>
    <w:p w14:paraId="245C23E7" w14:textId="77777777" w:rsidR="00A30952" w:rsidRDefault="00A30952"/>
    <w:p w14:paraId="7DDA095D" w14:textId="77777777" w:rsidR="00A30952" w:rsidRDefault="00A30952"/>
    <w:p w14:paraId="30A63AAF" w14:textId="77777777" w:rsidR="00A30952" w:rsidRDefault="00A30952"/>
    <w:p w14:paraId="742615D3" w14:textId="77777777" w:rsidR="00A30952" w:rsidRDefault="00A30952"/>
    <w:p w14:paraId="74204014" w14:textId="77777777" w:rsidR="00A30952" w:rsidRDefault="00A30952"/>
    <w:p w14:paraId="144725FF" w14:textId="77777777" w:rsidR="00A30952" w:rsidRDefault="00A30952"/>
    <w:p w14:paraId="08895C51" w14:textId="77777777" w:rsidR="00A30952" w:rsidRDefault="00A30952"/>
    <w:p w14:paraId="18A73724" w14:textId="77777777" w:rsidR="00A30952" w:rsidRDefault="00A30952"/>
    <w:p w14:paraId="61FB1DE4" w14:textId="77777777" w:rsidR="00A30952" w:rsidRDefault="00A30952"/>
    <w:p w14:paraId="79B6AE68" w14:textId="77777777" w:rsidR="00A30952" w:rsidRDefault="00A30952"/>
    <w:p w14:paraId="704DD246" w14:textId="77777777" w:rsidR="00A30952" w:rsidRDefault="00A30952"/>
    <w:p w14:paraId="7488C96D" w14:textId="77777777" w:rsidR="00A30952" w:rsidRDefault="00A30952"/>
    <w:p w14:paraId="3EA4607F" w14:textId="77777777" w:rsidR="00A30952" w:rsidRDefault="00A30952"/>
    <w:p w14:paraId="4316B264" w14:textId="77777777" w:rsidR="00A30952" w:rsidRDefault="00A30952"/>
    <w:p w14:paraId="58C68064" w14:textId="77777777" w:rsidR="00A30952" w:rsidRDefault="00A30952"/>
    <w:p w14:paraId="523862E7" w14:textId="77777777" w:rsidR="00A30952" w:rsidRDefault="00A30952"/>
    <w:p w14:paraId="58372B4E" w14:textId="77777777" w:rsidR="00A30952" w:rsidRDefault="00A30952"/>
    <w:p w14:paraId="5785450C" w14:textId="77777777" w:rsidR="00A30952" w:rsidRDefault="00A30952"/>
    <w:p w14:paraId="2EB6C4E9" w14:textId="77777777" w:rsidR="00A30952" w:rsidRDefault="00A30952"/>
    <w:p w14:paraId="34ACF989" w14:textId="77777777" w:rsidR="00A30952" w:rsidRDefault="00A30952"/>
    <w:p w14:paraId="6AEDBCE8" w14:textId="77777777" w:rsidR="00A30952" w:rsidRDefault="00A30952"/>
    <w:p w14:paraId="3D74FCB4" w14:textId="77777777" w:rsidR="00A30952" w:rsidRDefault="00A30952"/>
    <w:p w14:paraId="4C0F58EF" w14:textId="77777777" w:rsidR="00A30952" w:rsidRDefault="00A30952"/>
    <w:p w14:paraId="03D3B6F9" w14:textId="77777777" w:rsidR="00A30952" w:rsidRDefault="00A30952"/>
    <w:p w14:paraId="6C1F2261" w14:textId="77777777" w:rsidR="00A30952" w:rsidRDefault="00A30952"/>
    <w:p w14:paraId="0176DEB9" w14:textId="77777777" w:rsidR="00A30952" w:rsidRDefault="00A30952"/>
    <w:p w14:paraId="484B1FDF" w14:textId="77777777" w:rsidR="00A30952" w:rsidRDefault="00A30952"/>
    <w:p w14:paraId="05127E7D" w14:textId="77777777" w:rsidR="00A30952" w:rsidRDefault="00A30952"/>
    <w:p w14:paraId="318B4380" w14:textId="77777777" w:rsidR="00A30952" w:rsidRDefault="00A30952"/>
    <w:p w14:paraId="46A940EB" w14:textId="77777777" w:rsidR="00A30952" w:rsidRDefault="00A30952"/>
    <w:p w14:paraId="662C52C8" w14:textId="77777777" w:rsidR="00A30952" w:rsidRDefault="00A30952"/>
    <w:p w14:paraId="4D70B393" w14:textId="77777777" w:rsidR="00A30952" w:rsidRDefault="00A30952"/>
    <w:p w14:paraId="77A5DDF9" w14:textId="77777777" w:rsidR="00A30952" w:rsidRDefault="00A30952"/>
    <w:p w14:paraId="314195EA" w14:textId="77777777" w:rsidR="00A30952" w:rsidRDefault="00A30952"/>
    <w:p w14:paraId="3C21009C" w14:textId="77777777" w:rsidR="00A30952" w:rsidRDefault="00A30952"/>
    <w:p w14:paraId="592128E7" w14:textId="77777777" w:rsidR="00A30952" w:rsidRDefault="00A30952"/>
    <w:p w14:paraId="682B03A7" w14:textId="77777777" w:rsidR="00A30952" w:rsidRDefault="00A30952"/>
    <w:p w14:paraId="5538006C" w14:textId="77777777" w:rsidR="00A30952" w:rsidRDefault="00A30952"/>
    <w:p w14:paraId="60751882" w14:textId="77777777" w:rsidR="00A30952" w:rsidRDefault="00A30952"/>
    <w:p w14:paraId="073A14F0" w14:textId="77777777" w:rsidR="00A30952" w:rsidRDefault="00A30952"/>
    <w:p w14:paraId="5A41E944" w14:textId="77777777" w:rsidR="00A30952" w:rsidRDefault="00A30952"/>
    <w:p w14:paraId="2D9ECABE" w14:textId="77777777" w:rsidR="00A30952" w:rsidRDefault="00A30952"/>
    <w:p w14:paraId="3FD4AA39" w14:textId="77777777" w:rsidR="00A30952" w:rsidRDefault="00A30952"/>
    <w:p w14:paraId="5C932652" w14:textId="77777777" w:rsidR="00A30952" w:rsidRDefault="00A30952"/>
    <w:p w14:paraId="1431FAEC" w14:textId="77777777" w:rsidR="00A30952" w:rsidRDefault="00A30952"/>
    <w:p w14:paraId="5C73EF1F" w14:textId="77777777" w:rsidR="00A30952" w:rsidRDefault="00A30952"/>
    <w:p w14:paraId="66A96BB9" w14:textId="77777777" w:rsidR="00A30952" w:rsidRDefault="00A30952"/>
    <w:p w14:paraId="0C9694E4" w14:textId="77777777" w:rsidR="00A30952" w:rsidRDefault="00A30952"/>
    <w:p w14:paraId="07DAABE6" w14:textId="77777777" w:rsidR="00A30952" w:rsidRDefault="00A30952"/>
    <w:p w14:paraId="6B014B74" w14:textId="77777777" w:rsidR="00A30952" w:rsidRDefault="00A30952"/>
    <w:p w14:paraId="2BB8841F" w14:textId="77777777" w:rsidR="00A30952" w:rsidRDefault="00A30952"/>
    <w:p w14:paraId="60B17127" w14:textId="77777777" w:rsidR="00A30952" w:rsidRDefault="00A30952"/>
    <w:p w14:paraId="124EC17C" w14:textId="77777777" w:rsidR="00A30952" w:rsidRDefault="00A30952"/>
    <w:p w14:paraId="72615D21" w14:textId="77777777" w:rsidR="00A30952" w:rsidRDefault="00A30952"/>
    <w:p w14:paraId="1C3EA5D7" w14:textId="77777777" w:rsidR="00A30952" w:rsidRDefault="00A30952"/>
    <w:p w14:paraId="2A6CDD7B" w14:textId="77777777" w:rsidR="00A30952" w:rsidRDefault="00A30952"/>
    <w:p w14:paraId="2D799040" w14:textId="77777777" w:rsidR="00A30952" w:rsidRDefault="00A30952"/>
    <w:p w14:paraId="2B9FB58D" w14:textId="77777777" w:rsidR="00A30952" w:rsidRDefault="00A30952"/>
    <w:p w14:paraId="2904B4F2" w14:textId="77777777" w:rsidR="00A30952" w:rsidRDefault="00A30952"/>
    <w:p w14:paraId="349E6FC5" w14:textId="77777777" w:rsidR="00A30952" w:rsidRDefault="00A30952"/>
    <w:p w14:paraId="3D32B9D3" w14:textId="77777777" w:rsidR="00A30952" w:rsidRDefault="00A30952"/>
    <w:p w14:paraId="5E0FA4A6" w14:textId="77777777" w:rsidR="00A30952" w:rsidRDefault="00A30952"/>
    <w:p w14:paraId="192C5BB5" w14:textId="77777777" w:rsidR="00A30952" w:rsidRDefault="00A30952"/>
    <w:p w14:paraId="55C6FBB4" w14:textId="77777777" w:rsidR="00A30952" w:rsidRDefault="00A30952"/>
    <w:p w14:paraId="4DB31722" w14:textId="77777777" w:rsidR="00A30952" w:rsidRDefault="00A30952"/>
    <w:p w14:paraId="6A8B5F05" w14:textId="77777777" w:rsidR="00A30952" w:rsidRDefault="00A30952"/>
    <w:sectPr w:rsidR="00A309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17CE6" w14:textId="77777777" w:rsidR="008D64B2" w:rsidRDefault="008D64B2">
      <w:pPr>
        <w:spacing w:line="240" w:lineRule="auto"/>
      </w:pPr>
      <w:r>
        <w:separator/>
      </w:r>
    </w:p>
  </w:endnote>
  <w:endnote w:type="continuationSeparator" w:id="0">
    <w:p w14:paraId="41A54002" w14:textId="77777777" w:rsidR="008D64B2" w:rsidRDefault="008D64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DA618" w14:textId="77777777" w:rsidR="008D64B2" w:rsidRDefault="008D64B2">
      <w:pPr>
        <w:spacing w:after="0"/>
      </w:pPr>
      <w:r>
        <w:separator/>
      </w:r>
    </w:p>
  </w:footnote>
  <w:footnote w:type="continuationSeparator" w:id="0">
    <w:p w14:paraId="7EBC1143" w14:textId="77777777" w:rsidR="008D64B2" w:rsidRDefault="008D64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2B5B38"/>
    <w:multiLevelType w:val="singleLevel"/>
    <w:tmpl w:val="812B5B38"/>
    <w:lvl w:ilvl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9CB4F32E"/>
    <w:multiLevelType w:val="singleLevel"/>
    <w:tmpl w:val="9CB4F32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416DD0E"/>
    <w:multiLevelType w:val="singleLevel"/>
    <w:tmpl w:val="D416DD0E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0C0702"/>
    <w:multiLevelType w:val="multilevel"/>
    <w:tmpl w:val="030C07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38F2E52"/>
    <w:multiLevelType w:val="multilevel"/>
    <w:tmpl w:val="038F2E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56604E"/>
    <w:multiLevelType w:val="multilevel"/>
    <w:tmpl w:val="055660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C2190F"/>
    <w:multiLevelType w:val="multilevel"/>
    <w:tmpl w:val="09C219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C8736D"/>
    <w:multiLevelType w:val="multilevel"/>
    <w:tmpl w:val="09C873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D52792"/>
    <w:multiLevelType w:val="multilevel"/>
    <w:tmpl w:val="0ED527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77240E"/>
    <w:multiLevelType w:val="multilevel"/>
    <w:tmpl w:val="127724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CF11C7"/>
    <w:multiLevelType w:val="multilevel"/>
    <w:tmpl w:val="13CF11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58367A"/>
    <w:multiLevelType w:val="multilevel"/>
    <w:tmpl w:val="175836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8122BE"/>
    <w:multiLevelType w:val="multilevel"/>
    <w:tmpl w:val="198122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6E065F"/>
    <w:multiLevelType w:val="multilevel"/>
    <w:tmpl w:val="1B6E06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CC1F80"/>
    <w:multiLevelType w:val="multilevel"/>
    <w:tmpl w:val="1BCC1F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8E79F1"/>
    <w:multiLevelType w:val="multilevel"/>
    <w:tmpl w:val="1D8E79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A43C9E"/>
    <w:multiLevelType w:val="multilevel"/>
    <w:tmpl w:val="1EA43C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E56D66"/>
    <w:multiLevelType w:val="singleLevel"/>
    <w:tmpl w:val="20E56D66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24" w15:restartNumberingAfterBreak="0">
    <w:nsid w:val="217F4B97"/>
    <w:multiLevelType w:val="multilevel"/>
    <w:tmpl w:val="217F4B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6467DA"/>
    <w:multiLevelType w:val="multilevel"/>
    <w:tmpl w:val="236467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8F6AD9"/>
    <w:multiLevelType w:val="multilevel"/>
    <w:tmpl w:val="268F6AD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27C089E8"/>
    <w:multiLevelType w:val="singleLevel"/>
    <w:tmpl w:val="27C089E8"/>
    <w:lvl w:ilvl="0">
      <w:start w:val="1"/>
      <w:numFmt w:val="bullet"/>
      <w:lvlText w:val=""/>
      <w:lvlJc w:val="left"/>
      <w:pPr>
        <w:tabs>
          <w:tab w:val="left" w:pos="1260"/>
        </w:tabs>
        <w:ind w:left="1520" w:hanging="420"/>
      </w:pPr>
      <w:rPr>
        <w:rFonts w:ascii="Wingdings" w:hAnsi="Wingdings" w:hint="default"/>
      </w:rPr>
    </w:lvl>
  </w:abstractNum>
  <w:abstractNum w:abstractNumId="28" w15:restartNumberingAfterBreak="0">
    <w:nsid w:val="2A860468"/>
    <w:multiLevelType w:val="multilevel"/>
    <w:tmpl w:val="2A860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2AA541D0"/>
    <w:multiLevelType w:val="multilevel"/>
    <w:tmpl w:val="2AA541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360FD9"/>
    <w:multiLevelType w:val="multilevel"/>
    <w:tmpl w:val="2E360FD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33337783"/>
    <w:multiLevelType w:val="multilevel"/>
    <w:tmpl w:val="333377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587415"/>
    <w:multiLevelType w:val="multilevel"/>
    <w:tmpl w:val="335874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57337B"/>
    <w:multiLevelType w:val="multilevel"/>
    <w:tmpl w:val="3457337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36366965"/>
    <w:multiLevelType w:val="multilevel"/>
    <w:tmpl w:val="363669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80AF3"/>
    <w:multiLevelType w:val="multilevel"/>
    <w:tmpl w:val="38C80A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2463C6"/>
    <w:multiLevelType w:val="singleLevel"/>
    <w:tmpl w:val="3D2463C6"/>
    <w:lvl w:ilvl="0">
      <w:start w:val="1"/>
      <w:numFmt w:val="lowerLetter"/>
      <w:lvlText w:val="%1."/>
      <w:lvlJc w:val="left"/>
      <w:pPr>
        <w:tabs>
          <w:tab w:val="left" w:pos="1265"/>
        </w:tabs>
        <w:ind w:left="1745" w:hanging="425"/>
      </w:pPr>
      <w:rPr>
        <w:rFonts w:hint="default"/>
      </w:rPr>
    </w:lvl>
  </w:abstractNum>
  <w:abstractNum w:abstractNumId="37" w15:restartNumberingAfterBreak="0">
    <w:nsid w:val="3DE67322"/>
    <w:multiLevelType w:val="multilevel"/>
    <w:tmpl w:val="3DE673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BB332B"/>
    <w:multiLevelType w:val="multilevel"/>
    <w:tmpl w:val="3FBB33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226749"/>
    <w:multiLevelType w:val="multilevel"/>
    <w:tmpl w:val="412267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8346CC"/>
    <w:multiLevelType w:val="multilevel"/>
    <w:tmpl w:val="4A8346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A41809"/>
    <w:multiLevelType w:val="multilevel"/>
    <w:tmpl w:val="4BA418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615A8B"/>
    <w:multiLevelType w:val="multilevel"/>
    <w:tmpl w:val="50615A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B83F80"/>
    <w:multiLevelType w:val="multilevel"/>
    <w:tmpl w:val="51B83F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551B09"/>
    <w:multiLevelType w:val="multilevel"/>
    <w:tmpl w:val="53551B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556C47D8"/>
    <w:multiLevelType w:val="multilevel"/>
    <w:tmpl w:val="556C47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0F0043"/>
    <w:multiLevelType w:val="multilevel"/>
    <w:tmpl w:val="5C0F0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1E464C"/>
    <w:multiLevelType w:val="multilevel"/>
    <w:tmpl w:val="5C1E46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 w15:restartNumberingAfterBreak="0">
    <w:nsid w:val="5D4D2AC7"/>
    <w:multiLevelType w:val="multilevel"/>
    <w:tmpl w:val="5D4D2A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CA5B21"/>
    <w:multiLevelType w:val="multilevel"/>
    <w:tmpl w:val="61CA5B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FA7A3E"/>
    <w:multiLevelType w:val="multilevel"/>
    <w:tmpl w:val="61FA7A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4D1F39"/>
    <w:multiLevelType w:val="multilevel"/>
    <w:tmpl w:val="644D1F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6249DD"/>
    <w:multiLevelType w:val="multilevel"/>
    <w:tmpl w:val="646249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88625B"/>
    <w:multiLevelType w:val="multilevel"/>
    <w:tmpl w:val="658862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5C3129"/>
    <w:multiLevelType w:val="multilevel"/>
    <w:tmpl w:val="665C31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5" w15:restartNumberingAfterBreak="0">
    <w:nsid w:val="66B16539"/>
    <w:multiLevelType w:val="multilevel"/>
    <w:tmpl w:val="66B165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3B7F04"/>
    <w:multiLevelType w:val="multilevel"/>
    <w:tmpl w:val="673B7F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164C6B"/>
    <w:multiLevelType w:val="multilevel"/>
    <w:tmpl w:val="6C164C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2B7831"/>
    <w:multiLevelType w:val="multilevel"/>
    <w:tmpl w:val="6C2B78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5E1D76"/>
    <w:multiLevelType w:val="multilevel"/>
    <w:tmpl w:val="6C5E1D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A27D12"/>
    <w:multiLevelType w:val="multilevel"/>
    <w:tmpl w:val="6EA27D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196B29"/>
    <w:multiLevelType w:val="multilevel"/>
    <w:tmpl w:val="6F196B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561CF8"/>
    <w:multiLevelType w:val="multilevel"/>
    <w:tmpl w:val="76561C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8A0DC1"/>
    <w:multiLevelType w:val="multilevel"/>
    <w:tmpl w:val="788A0D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5B357E"/>
    <w:multiLevelType w:val="multilevel"/>
    <w:tmpl w:val="7B5B35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817188">
    <w:abstractNumId w:val="8"/>
  </w:num>
  <w:num w:numId="2" w16cid:durableId="1334458742">
    <w:abstractNumId w:val="6"/>
  </w:num>
  <w:num w:numId="3" w16cid:durableId="73553753">
    <w:abstractNumId w:val="5"/>
  </w:num>
  <w:num w:numId="4" w16cid:durableId="534998667">
    <w:abstractNumId w:val="7"/>
  </w:num>
  <w:num w:numId="5" w16cid:durableId="1438020158">
    <w:abstractNumId w:val="4"/>
  </w:num>
  <w:num w:numId="6" w16cid:durableId="909462635">
    <w:abstractNumId w:val="3"/>
  </w:num>
  <w:num w:numId="7" w16cid:durableId="831023520">
    <w:abstractNumId w:val="47"/>
  </w:num>
  <w:num w:numId="8" w16cid:durableId="1767381667">
    <w:abstractNumId w:val="23"/>
  </w:num>
  <w:num w:numId="9" w16cid:durableId="1742101791">
    <w:abstractNumId w:val="2"/>
  </w:num>
  <w:num w:numId="10" w16cid:durableId="1185677652">
    <w:abstractNumId w:val="27"/>
  </w:num>
  <w:num w:numId="11" w16cid:durableId="699741239">
    <w:abstractNumId w:val="1"/>
  </w:num>
  <w:num w:numId="12" w16cid:durableId="575163385">
    <w:abstractNumId w:val="0"/>
  </w:num>
  <w:num w:numId="13" w16cid:durableId="1078752126">
    <w:abstractNumId w:val="36"/>
  </w:num>
  <w:num w:numId="14" w16cid:durableId="1483034834">
    <w:abstractNumId w:val="57"/>
  </w:num>
  <w:num w:numId="15" w16cid:durableId="566233037">
    <w:abstractNumId w:val="34"/>
  </w:num>
  <w:num w:numId="16" w16cid:durableId="690494387">
    <w:abstractNumId w:val="43"/>
  </w:num>
  <w:num w:numId="17" w16cid:durableId="2141416491">
    <w:abstractNumId w:val="56"/>
  </w:num>
  <w:num w:numId="18" w16cid:durableId="2128163208">
    <w:abstractNumId w:val="37"/>
  </w:num>
  <w:num w:numId="19" w16cid:durableId="86580200">
    <w:abstractNumId w:val="53"/>
  </w:num>
  <w:num w:numId="20" w16cid:durableId="722825082">
    <w:abstractNumId w:val="22"/>
  </w:num>
  <w:num w:numId="21" w16cid:durableId="1387753051">
    <w:abstractNumId w:val="35"/>
  </w:num>
  <w:num w:numId="22" w16cid:durableId="1493909980">
    <w:abstractNumId w:val="46"/>
  </w:num>
  <w:num w:numId="23" w16cid:durableId="1936665886">
    <w:abstractNumId w:val="32"/>
  </w:num>
  <w:num w:numId="24" w16cid:durableId="1678534006">
    <w:abstractNumId w:val="24"/>
  </w:num>
  <w:num w:numId="25" w16cid:durableId="236328747">
    <w:abstractNumId w:val="12"/>
  </w:num>
  <w:num w:numId="26" w16cid:durableId="1830057894">
    <w:abstractNumId w:val="38"/>
  </w:num>
  <w:num w:numId="27" w16cid:durableId="582685307">
    <w:abstractNumId w:val="20"/>
  </w:num>
  <w:num w:numId="28" w16cid:durableId="999889943">
    <w:abstractNumId w:val="29"/>
  </w:num>
  <w:num w:numId="29" w16cid:durableId="754518343">
    <w:abstractNumId w:val="16"/>
  </w:num>
  <w:num w:numId="30" w16cid:durableId="329525663">
    <w:abstractNumId w:val="51"/>
  </w:num>
  <w:num w:numId="31" w16cid:durableId="306936103">
    <w:abstractNumId w:val="60"/>
  </w:num>
  <w:num w:numId="32" w16cid:durableId="1489130267">
    <w:abstractNumId w:val="39"/>
  </w:num>
  <w:num w:numId="33" w16cid:durableId="1123308014">
    <w:abstractNumId w:val="25"/>
  </w:num>
  <w:num w:numId="34" w16cid:durableId="1611161978">
    <w:abstractNumId w:val="62"/>
  </w:num>
  <w:num w:numId="35" w16cid:durableId="108858866">
    <w:abstractNumId w:val="59"/>
  </w:num>
  <w:num w:numId="36" w16cid:durableId="1429692477">
    <w:abstractNumId w:val="49"/>
  </w:num>
  <w:num w:numId="37" w16cid:durableId="1775829677">
    <w:abstractNumId w:val="13"/>
  </w:num>
  <w:num w:numId="38" w16cid:durableId="137038409">
    <w:abstractNumId w:val="55"/>
  </w:num>
  <w:num w:numId="39" w16cid:durableId="1526092163">
    <w:abstractNumId w:val="41"/>
  </w:num>
  <w:num w:numId="40" w16cid:durableId="2139255235">
    <w:abstractNumId w:val="15"/>
  </w:num>
  <w:num w:numId="41" w16cid:durableId="1526140338">
    <w:abstractNumId w:val="33"/>
  </w:num>
  <w:num w:numId="42" w16cid:durableId="1784228493">
    <w:abstractNumId w:val="48"/>
  </w:num>
  <w:num w:numId="43" w16cid:durableId="1934051877">
    <w:abstractNumId w:val="31"/>
  </w:num>
  <w:num w:numId="44" w16cid:durableId="2021852056">
    <w:abstractNumId w:val="19"/>
  </w:num>
  <w:num w:numId="45" w16cid:durableId="1509707741">
    <w:abstractNumId w:val="21"/>
  </w:num>
  <w:num w:numId="46" w16cid:durableId="347758032">
    <w:abstractNumId w:val="14"/>
  </w:num>
  <w:num w:numId="47" w16cid:durableId="1480073830">
    <w:abstractNumId w:val="58"/>
  </w:num>
  <w:num w:numId="48" w16cid:durableId="1280799161">
    <w:abstractNumId w:val="64"/>
  </w:num>
  <w:num w:numId="49" w16cid:durableId="1198658683">
    <w:abstractNumId w:val="63"/>
  </w:num>
  <w:num w:numId="50" w16cid:durableId="521088251">
    <w:abstractNumId w:val="61"/>
  </w:num>
  <w:num w:numId="51" w16cid:durableId="573440250">
    <w:abstractNumId w:val="42"/>
  </w:num>
  <w:num w:numId="52" w16cid:durableId="10183569">
    <w:abstractNumId w:val="50"/>
  </w:num>
  <w:num w:numId="53" w16cid:durableId="604769806">
    <w:abstractNumId w:val="52"/>
  </w:num>
  <w:num w:numId="54" w16cid:durableId="1985114713">
    <w:abstractNumId w:val="18"/>
  </w:num>
  <w:num w:numId="55" w16cid:durableId="1812087989">
    <w:abstractNumId w:val="11"/>
  </w:num>
  <w:num w:numId="56" w16cid:durableId="8140494">
    <w:abstractNumId w:val="17"/>
  </w:num>
  <w:num w:numId="57" w16cid:durableId="2007054872">
    <w:abstractNumId w:val="40"/>
  </w:num>
  <w:num w:numId="58" w16cid:durableId="184757086">
    <w:abstractNumId w:val="30"/>
  </w:num>
  <w:num w:numId="59" w16cid:durableId="57439404">
    <w:abstractNumId w:val="54"/>
  </w:num>
  <w:num w:numId="60" w16cid:durableId="836845199">
    <w:abstractNumId w:val="9"/>
  </w:num>
  <w:num w:numId="61" w16cid:durableId="1441411473">
    <w:abstractNumId w:val="45"/>
  </w:num>
  <w:num w:numId="62" w16cid:durableId="1911890654">
    <w:abstractNumId w:val="28"/>
  </w:num>
  <w:num w:numId="63" w16cid:durableId="43992061">
    <w:abstractNumId w:val="10"/>
  </w:num>
  <w:num w:numId="64" w16cid:durableId="425611492">
    <w:abstractNumId w:val="44"/>
  </w:num>
  <w:num w:numId="65" w16cid:durableId="10951768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C07"/>
    <w:rsid w:val="0029639D"/>
    <w:rsid w:val="00326F90"/>
    <w:rsid w:val="008D64B2"/>
    <w:rsid w:val="009C5CA0"/>
    <w:rsid w:val="00A30952"/>
    <w:rsid w:val="00AA1D8D"/>
    <w:rsid w:val="00B47730"/>
    <w:rsid w:val="00CB0664"/>
    <w:rsid w:val="00FC693F"/>
    <w:rsid w:val="01652D13"/>
    <w:rsid w:val="0A606BD6"/>
    <w:rsid w:val="0BB0283D"/>
    <w:rsid w:val="108E53EA"/>
    <w:rsid w:val="2CF708F1"/>
    <w:rsid w:val="3AE27838"/>
    <w:rsid w:val="41E471D2"/>
    <w:rsid w:val="444E5B21"/>
    <w:rsid w:val="59BE55B6"/>
    <w:rsid w:val="7F39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79919"/>
  <w14:defaultImageDpi w14:val="300"/>
  <w15:docId w15:val="{9D5EE4DB-200B-4AC6-83BD-33FE60DF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NUL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138</Pages>
  <Words>3656</Words>
  <Characters>20844</Characters>
  <Application>Microsoft Office Word</Application>
  <DocSecurity>0</DocSecurity>
  <Lines>173</Lines>
  <Paragraphs>48</Paragraphs>
  <ScaleCrop>false</ScaleCrop>
  <Company/>
  <LinksUpToDate>false</LinksUpToDate>
  <CharactersWithSpaces>24452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Nithya Yeduruvada</cp:lastModifiedBy>
  <cp:revision>2</cp:revision>
  <dcterms:created xsi:type="dcterms:W3CDTF">2013-12-23T23:15:00Z</dcterms:created>
  <dcterms:modified xsi:type="dcterms:W3CDTF">2025-06-27T10:01:00Z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97CAC786217941AF8C283354D17106EB_13</vt:lpwstr>
  </property>
</Properties>
</file>